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Ghost</w:t>
      </w:r>
    </w:p>
    <w:p>
      <w:r>
        <w:t>Author: kongweicheng (孔维程)</w:t>
      </w:r>
    </w:p>
    <w:p>
      <w:r>
        <w:t>Affiliation: Independent Researcher, Founder of Civilization Immune Theory</w:t>
      </w:r>
    </w:p>
    <w:p>
      <w:r>
        <w:t>Date: 2025</w:t>
      </w:r>
    </w:p>
    <w:p>
      <w:r>
        <w:t>License: CC0 1.0 Universal (Public Domain Dedication)</w:t>
      </w:r>
    </w:p>
    <w:p>
      <w:r>
        <w:t>This work is dedicated to the public domain. You may copy, modify, distribute, and perform the work, even for commercial purposes, without asking permission.</w:t>
      </w:r>
    </w:p>
    <w:p>
      <w:r>
        <w:t>---</w:t>
      </w:r>
    </w:p>
    <w:p>
      <w:r>
        <w:t>《The book of The ghost》</w:t>
      </w:r>
    </w:p>
    <w:p>
      <w:r>
        <w:t>Deconstructing the Hidden Structure of Chinese Civilization and the Fate of Global Freedom</w:t>
      </w:r>
    </w:p>
    <w:p>
      <w:r>
        <w:t>Author: WK</w:t>
      </w:r>
    </w:p>
    <w:p>
      <w:r>
        <w:t>License: This work is openly shared under the Creative Commons Attribution 4.0 International License (CC BY 4.0). Everyone is free to read, use, translate, and adapt this work,with proper attribution to the author WK.</w:t>
      </w:r>
    </w:p>
    <w:p>
      <w:r>
        <w:t>Prologue: Summoning the Ghost</w:t>
      </w:r>
    </w:p>
    <w:p>
      <w:r>
        <w:t>Hello, I’m WK</w:t>
      </w:r>
    </w:p>
    <w:p>
      <w:r>
        <w:t>I was born in 1999, in a small, remote village in Anhui Province, China.</w:t>
      </w:r>
    </w:p>
    <w:p>
      <w:r>
        <w:t>A place like countless other villages in China—poor, ordinary, and easily forgotten.</w:t>
      </w:r>
    </w:p>
    <w:p>
      <w:r>
        <w:t>But I always knew my life would not be confined to “ordinary.”</w:t>
      </w:r>
    </w:p>
    <w:p>
      <w:r>
        <w:t>My mother passed away when I was six.</w:t>
      </w:r>
    </w:p>
    <w:p>
      <w:r>
        <w:t>My grandmother died when I was nine.</w:t>
      </w:r>
    </w:p>
    <w:p>
      <w:r>
        <w:t>In 2024, my father and grandfather both passed away.</w:t>
      </w:r>
    </w:p>
    <w:p>
      <w:r>
        <w:t>Strictly speaking, I am now the last person in my family.</w:t>
      </w:r>
    </w:p>
    <w:p>
      <w:r>
        <w:t>I have seen the world—and I have seen myself.</w:t>
      </w:r>
    </w:p>
    <w:p>
      <w:r>
        <w:t>Yet I have always carried a deep, inexplicable pain.</w:t>
      </w:r>
    </w:p>
    <w:p>
      <w:r>
        <w:t>A pain not born of hunger, exhaustion, or illness,</w:t>
      </w:r>
    </w:p>
    <w:p>
      <w:r>
        <w:t>but from the absence of truth,</w:t>
      </w:r>
    </w:p>
    <w:p>
      <w:r>
        <w:t>from witnessing the world driven by lies, power, and fear.</w:t>
      </w:r>
    </w:p>
    <w:p>
      <w:r>
        <w:t>⸻</w:t>
      </w:r>
    </w:p>
    <w:p>
      <w:r>
        <w:t>What I Have Seen</w:t>
      </w:r>
    </w:p>
    <w:p>
      <w:r>
        <w:t>Chinese society teaches people to forget and obey.</w:t>
      </w:r>
    </w:p>
    <w:p>
      <w:r>
        <w:t>The Western world indulges in illusions and misjudgments.</w:t>
      </w:r>
    </w:p>
    <w:p>
      <w:r>
        <w:t>Many believe China’s problems are merely dictatorship, corruption, or economic difficulties.</w:t>
      </w:r>
    </w:p>
    <w:p>
      <w:r>
        <w:t>But I see something deeper:</w:t>
      </w:r>
    </w:p>
    <w:p>
      <w:r>
        <w:t>The true threat lies within Chinese civilization itself.</w:t>
      </w:r>
    </w:p>
    <w:p>
      <w:r>
        <w:t>This is a civilization driven by existential anxiety,</w:t>
      </w:r>
    </w:p>
    <w:p>
      <w:r>
        <w:t>yet possessing a terrifying, almost immortal ability to transcend time and death.</w:t>
      </w:r>
    </w:p>
    <w:p>
      <w:r>
        <w:t>It teaches people to fear freedom,</w:t>
      </w:r>
    </w:p>
    <w:p>
      <w:r>
        <w:t>distorts love into control,</w:t>
      </w:r>
    </w:p>
    <w:p>
      <w:r>
        <w:t>turns blood ties into chains,</w:t>
      </w:r>
    </w:p>
    <w:p>
      <w:r>
        <w:t>and packages obedience as morality.</w:t>
      </w:r>
    </w:p>
    <w:p>
      <w:r>
        <w:t>This is not a problem of one nation.</w:t>
      </w:r>
    </w:p>
    <w:p>
      <w:r>
        <w:t>It is a ghost haunting all of global civilization.</w:t>
      </w:r>
    </w:p>
    <w:p>
      <w:r>
        <w:t>It is quietly devouring the world—</w:t>
      </w:r>
    </w:p>
    <w:p>
      <w:r>
        <w:t>eroding democracy, technology, creativity, and reason.</w:t>
      </w:r>
    </w:p>
    <w:p>
      <w:r>
        <w:t>And the naïve, hypocritical, incompetent politicians and scholars of the West—</w:t>
      </w:r>
    </w:p>
    <w:p>
      <w:r>
        <w:t>they have yet to see the ghost’s true form.</w:t>
      </w:r>
    </w:p>
    <w:p>
      <w:r>
        <w:t>China’s so-called “revival” is not just economic competition,</w:t>
      </w:r>
    </w:p>
    <w:p>
      <w:r>
        <w:t>but the infiltration and restructuring of the free world through cultural mechanisms.</w:t>
      </w:r>
    </w:p>
    <w:p>
      <w:r>
        <w:t>And most Chinese people have long lost themselves—</w:t>
      </w:r>
    </w:p>
    <w:p>
      <w:r>
        <w:t>buried beneath bloodlines, power structures, and the illusion of national rejuvenation.</w:t>
      </w:r>
    </w:p>
    <w:p>
      <w:r>
        <w:t>⸻</w:t>
      </w:r>
    </w:p>
    <w:p>
      <w:r>
        <w:t>What I Want to Do</w:t>
      </w:r>
    </w:p>
    <w:p>
      <w:r>
        <w:t>I refuse to be deceived any longer.</w:t>
      </w:r>
    </w:p>
    <w:p>
      <w:r>
        <w:t>And I refuse to let this world sleepwalk into its own destruction.</w:t>
      </w:r>
    </w:p>
    <w:p>
      <w:r>
        <w:t>I want to summon the ghost of Chinese civilization,</w:t>
      </w:r>
    </w:p>
    <w:p>
      <w:r>
        <w:t>to drag it, exposed and undeniable, into the light of day.</w:t>
      </w:r>
    </w:p>
    <w:p>
      <w:r>
        <w:t>And I want to help humanity imagine a new civilizational possibility:</w:t>
      </w:r>
    </w:p>
    <w:p>
      <w:r>
        <w:t>A world born from love, sustained by freedom, and united in dignity.</w:t>
      </w:r>
    </w:p>
    <w:p>
      <w:r>
        <w:t>I believe:</w:t>
      </w:r>
    </w:p>
    <w:p>
      <w:r>
        <w:t>•</w:t>
        <w:tab/>
        <w:t>Ignorance must not be tolerated, because ignorance will attack civilization;</w:t>
      </w:r>
    </w:p>
    <w:p>
      <w:r>
        <w:t>•</w:t>
        <w:tab/>
        <w:t>Those who rule the ignorant will eventually be devoured by that ignorance;</w:t>
      </w:r>
    </w:p>
    <w:p>
      <w:r>
        <w:t>•</w:t>
        <w:tab/>
        <w:t>Those who trade power for wealth will ultimately be consumed by even greater power;</w:t>
      </w:r>
    </w:p>
    <w:p>
      <w:r>
        <w:t>•</w:t>
        <w:tab/>
        <w:t>And those who seek true freedom must be brave, rational, and loyal to their innermost feelings.</w:t>
      </w:r>
    </w:p>
    <w:p>
      <w:r>
        <w:t>I am not a great man.</w:t>
      </w:r>
    </w:p>
    <w:p>
      <w:r>
        <w:t>I am merely someone who, in pain, has seen clearly—</w:t>
      </w:r>
    </w:p>
    <w:p>
      <w:r>
        <w:t>and chooses to speak.</w:t>
      </w:r>
    </w:p>
    <w:p>
      <w:r>
        <w:t>⸻</w:t>
      </w:r>
    </w:p>
    <w:p>
      <w:r>
        <w:t>Why I Write This</w:t>
      </w:r>
    </w:p>
    <w:p>
      <w:r>
        <w:t>In the age of AI, I have realized:</w:t>
      </w:r>
    </w:p>
    <w:p>
      <w:r>
        <w:t>Individual thought still matters—it can still be amplified.</w:t>
      </w:r>
    </w:p>
    <w:p>
      <w:r>
        <w:t>I write this for myself,</w:t>
      </w:r>
    </w:p>
    <w:p>
      <w:r>
        <w:t>and for the human community.</w:t>
      </w:r>
    </w:p>
    <w:p>
      <w:r>
        <w:t>For freedom, equality, and dignity.</w:t>
      </w:r>
    </w:p>
    <w:p>
      <w:r>
        <w:t>For the advancement of technology and future generations.</w:t>
      </w:r>
    </w:p>
    <w:p>
      <w:r>
        <w:t>For a world where people may live with joy,</w:t>
      </w:r>
    </w:p>
    <w:p>
      <w:r>
        <w:t>and die without fear.</w:t>
      </w:r>
    </w:p>
    <w:p>
      <w:r>
        <w:t>For a world truly filled with love.</w:t>
      </w:r>
    </w:p>
    <w:p>
      <w:r>
        <w:t>⸻</w:t>
      </w:r>
    </w:p>
    <w:p>
      <w:r>
        <w:t>Conclusion</w:t>
      </w:r>
    </w:p>
    <w:p>
      <w:r>
        <w:t>I have seen the ghost.</w:t>
      </w:r>
    </w:p>
    <w:p>
      <w:r>
        <w:t>The world must see it too.</w:t>
      </w:r>
    </w:p>
    <w:p>
      <w:r>
        <w:t>Otherwise—</w:t>
      </w:r>
    </w:p>
    <w:p>
      <w:r>
        <w:t>civilization will be devoured,</w:t>
      </w:r>
    </w:p>
    <w:p>
      <w:r>
        <w:t>and the light will go out.</w:t>
      </w:r>
    </w:p>
    <w:p>
      <w:r>
        <w:t>Part I: The Emotional Machine — The Deep Psychological Structure of Chinese Culture</w:t>
      </w:r>
    </w:p>
    <w:p>
      <w:r>
        <w:t>1.</w:t>
        <w:tab/>
        <w:t>Death Anxiety and the Illusion of Perpetuity</w:t>
      </w:r>
    </w:p>
    <w:p>
      <w:r>
        <w:t>2.</w:t>
        <w:tab/>
        <w:t>The Chains of Blood: Family as a Rehearsal Ground for Social Tyranny</w:t>
      </w:r>
    </w:p>
    <w:p>
      <w:r>
        <w:t>3.</w:t>
        <w:tab/>
        <w:t>Parents, Children, and the Hidden Logic of Control</w:t>
      </w:r>
    </w:p>
    <w:p>
      <w:r>
        <w:t>4.</w:t>
        <w:tab/>
        <w:t>Marriage, Gender, and the Essence of Resource Transactions</w:t>
      </w:r>
    </w:p>
    <w:p>
      <w:r>
        <w:t>⸻</w:t>
      </w:r>
    </w:p>
    <w:p>
      <w:r>
        <w:t>Part II: The Ghost of Power — From Family to Empire</w:t>
      </w:r>
    </w:p>
    <w:p>
      <w:r>
        <w:t>1.</w:t>
        <w:tab/>
        <w:t>“Whose child are you?” — Identity, Belonging, and the Erasure of the Individual</w:t>
      </w:r>
    </w:p>
    <w:p>
      <w:r>
        <w:t>2.</w:t>
        <w:tab/>
        <w:t>Lü Buwei’s Deception: How to Become King Through Another’s Hands</w:t>
      </w:r>
    </w:p>
    <w:p>
      <w:r>
        <w:t>3.</w:t>
        <w:tab/>
        <w:t>The Nation as an Enlarged Family Structure</w:t>
      </w:r>
    </w:p>
    <w:p>
      <w:r>
        <w:t>4.</w:t>
        <w:tab/>
        <w:t>The Indistinguishability of Love and Power: How Loyalty and Obedience Are Manufactured</w:t>
      </w:r>
    </w:p>
    <w:p>
      <w:r>
        <w:t>5.Reverse Assimilation — How Chinese Civilization Devours Its Conquerors and the Outside World**</w:t>
      </w:r>
    </w:p>
    <w:p>
      <w:r>
        <w:t>⸻</w:t>
      </w:r>
    </w:p>
    <w:p>
      <w:r>
        <w:t>Part III: The Paradox of Civilization — An Obsession That Penetrates Past and Present</w:t>
      </w:r>
    </w:p>
    <w:p>
      <w:r>
        <w:t>1.</w:t>
        <w:tab/>
        <w:t>The Toxic Fusion of “Ancient” and “Modern”</w:t>
      </w:r>
    </w:p>
    <w:p>
      <w:r>
        <w:t>2.</w:t>
        <w:tab/>
        <w:t>The False Eternity of Historical Consciousness</w:t>
      </w:r>
    </w:p>
    <w:p>
      <w:r>
        <w:t>3.</w:t>
        <w:tab/>
        <w:t>How Culture Devours the Individual and Strangles Freedom</w:t>
      </w:r>
    </w:p>
    <w:p>
      <w:r>
        <w:t>4.</w:t>
        <w:tab/>
        <w:t>The Emotional Logic of Chinese Nationalism and Its Global Impact</w:t>
      </w:r>
    </w:p>
    <w:p>
      <w:r>
        <w:t>⸻</w:t>
      </w:r>
    </w:p>
    <w:p>
      <w:r>
        <w:t>Part IV: Born from Love — The Blueprint for a New Civilization</w:t>
      </w:r>
    </w:p>
    <w:p>
      <w:r>
        <w:t>1.</w:t>
        <w:tab/>
        <w:t>A Nation Where Birth Is Rooted in Love</w:t>
      </w:r>
    </w:p>
    <w:p>
      <w:r>
        <w:t>2.</w:t>
        <w:tab/>
        <w:t>Breaking the Tyranny of Bloodlines: Restructuring Family and Social Relationships</w:t>
      </w:r>
    </w:p>
    <w:p>
      <w:r>
        <w:t>3.</w:t>
        <w:tab/>
        <w:t>A De-Imperialized, De-Nationalized Worldview</w:t>
      </w:r>
    </w:p>
    <w:p>
      <w:r>
        <w:t>4.</w:t>
        <w:tab/>
        <w:t>A United Humanity and Freedom of Movement: The New Civilizational Order</w:t>
      </w:r>
    </w:p>
    <w:p>
      <w:r>
        <w:t>5.</w:t>
        <w:tab/>
        <w:t>Civilizational Immunity: How to Prevent the Global Unification Trap Disguised as Progress</w:t>
      </w:r>
    </w:p>
    <w:p>
      <w:r>
        <w:t>⸻</w:t>
      </w:r>
    </w:p>
    <w:p>
      <w:r>
        <w:t>Conclusion: Humanity’s Final Confrontation with the Ghost</w:t>
      </w:r>
    </w:p>
    <w:p>
      <w:r>
        <w:t>•</w:t>
        <w:tab/>
        <w:t>The problems of Chinese culture are not regional;</w:t>
      </w:r>
    </w:p>
    <w:p>
      <w:r>
        <w:t>The ghost of reverse assimilation has crossed borders, and global unification has become a façade for pseudo-civilization.</w:t>
      </w:r>
    </w:p>
    <w:p>
      <w:r>
        <w:t>•</w:t>
        <w:tab/>
        <w:t>All of humanity is engaged in a battle with the ghost—</w:t>
      </w:r>
    </w:p>
    <w:p>
      <w:r>
        <w:t>A battle against control, fear, and counterfeit love.</w:t>
      </w:r>
    </w:p>
    <w:p>
      <w:r>
        <w:t>•</w:t>
        <w:tab/>
        <w:t>A call to the next generation of thinkers and actors:</w:t>
      </w:r>
    </w:p>
    <w:p>
      <w:r>
        <w:t>To jointly construct a truly free human civilization.</w:t>
      </w:r>
    </w:p>
    <w:p>
      <w:r>
        <w:t>Part I: The Emotional Machine — The Deep Psychological Structure of Chinese Culture</w:t>
      </w:r>
    </w:p>
    <w:p>
      <w:r>
        <w:t>1.</w:t>
        <w:tab/>
        <w:t>Death Anxiety and the Illusion of Perpetuity</w:t>
      </w:r>
    </w:p>
    <w:p>
      <w:r>
        <w:t>The Chinese live exhausted lives, though most of them have no idea what they’re truly exhausted by.</w:t>
      </w:r>
    </w:p>
    <w:p>
      <w:r>
        <w:t>They say it’s for money. For family. For the children.</w:t>
      </w:r>
    </w:p>
    <w:p>
      <w:r>
        <w:t>But at the root of it all, it is the fear of death.</w:t>
      </w:r>
    </w:p>
    <w:p>
      <w:r>
        <w:t>The Chinese fear death profoundly — the death of the self, the extinction of the family, the collapse of the nation.</w:t>
      </w:r>
    </w:p>
    <w:p>
      <w:r>
        <w:t>Yet, culturally, they are forbidden from admitting this fear.</w:t>
      </w:r>
    </w:p>
    <w:p>
      <w:r>
        <w:t>Instead, they have invented an elaborate illusion to deceive themselves.</w:t>
      </w:r>
    </w:p>
    <w:p>
      <w:r>
        <w:t>Family must endure. The surname must endure. The nation must endure. Civilization must endure.</w:t>
      </w:r>
    </w:p>
    <w:p>
      <w:r>
        <w:t>“An individual may die, but the ancestors must live on. The family must remain unbroken. The state must never fall. The culture must last for eternity.”</w:t>
      </w:r>
    </w:p>
    <w:p>
      <w:r>
        <w:t>It sounds grand. Patriotic. Almost sacred. But in truth, it is a collective flight from the reality of death.</w:t>
      </w:r>
    </w:p>
    <w:p>
      <w:r>
        <w:t>Unable to face mortality, they substitute biological reproduction, family lineage, national ambition, and cultural myth to fabricate a false sense of immortality.</w:t>
      </w:r>
    </w:p>
    <w:p>
      <w:r>
        <w:t>Men are pressured to produce heirs.</w:t>
      </w:r>
    </w:p>
    <w:p>
      <w:r>
        <w:t>Women are expected to bear children.</w:t>
      </w:r>
    </w:p>
    <w:p>
      <w:r>
        <w:t>Children are indoctrinated from birth: “Bring honor to the family.”</w:t>
      </w:r>
    </w:p>
    <w:p>
      <w:r>
        <w:t>Not having children is labeled unfilial.</w:t>
      </w:r>
    </w:p>
    <w:p>
      <w:r>
        <w:t>Failing to achieve is considered failure of the self.</w:t>
      </w:r>
    </w:p>
    <w:p>
      <w:r>
        <w:t>Individual freedom, happiness, even life itself — all are sacrificed to maintain the illusion of continuity.</w:t>
      </w:r>
    </w:p>
    <w:p>
      <w:r>
        <w:t>The tragic irony? This cultural self-deception works frighteningly well.</w:t>
      </w:r>
    </w:p>
    <w:p>
      <w:r>
        <w:t>Generation after generation dies, yet believes they live on —</w:t>
      </w:r>
    </w:p>
    <w:p>
      <w:r>
        <w:t>Through family. Through the surname. Through the nation. Through the ancient myth of civilization.</w:t>
      </w:r>
    </w:p>
    <w:p>
      <w:r>
        <w:t>But the truth is simple: they are already dead.</w:t>
      </w:r>
    </w:p>
    <w:p>
      <w:r>
        <w:t>Only the shell remains —</w:t>
      </w:r>
    </w:p>
    <w:p>
      <w:r>
        <w:t>Their children, their family names, their so-called national destiny.</w:t>
      </w:r>
    </w:p>
    <w:p>
      <w:r>
        <w:t>No one dares confront death.</w:t>
      </w:r>
    </w:p>
    <w:p>
      <w:r>
        <w:t>So the entire society is swept forward by this illusion of eternal continuation —</w:t>
      </w:r>
    </w:p>
    <w:p>
      <w:r>
        <w:t>Striving. Competing. Controlling. Reproducing.</w:t>
      </w:r>
    </w:p>
    <w:p>
      <w:r>
        <w:t>Running endlessly, without ever questioning where they are running to —</w:t>
      </w:r>
    </w:p>
    <w:p>
      <w:r>
        <w:t>Only exhaustion. Pain. Numbness remain.</w:t>
      </w:r>
    </w:p>
    <w:p>
      <w:r>
        <w:t>This is the deepest, most hidden, yet most powerful engine of Chinese society:</w:t>
      </w:r>
    </w:p>
    <w:p>
      <w:r>
        <w:t>A civilization propelled by the anxiety of death, sustained by an illusion of permanence.</w:t>
      </w:r>
    </w:p>
    <w:p>
      <w:r>
        <w:t>2.</w:t>
        <w:tab/>
        <w:t>The Chains of Blood: Family as a Rehearsal Ground for Social Tyranny</w:t>
      </w:r>
    </w:p>
    <w:p>
      <w:r>
        <w:t>In China, from the moment a child is born, the chains are fastened.</w:t>
      </w:r>
    </w:p>
    <w:p>
      <w:r>
        <w:t>They are called: Whose child are you?</w:t>
      </w:r>
    </w:p>
    <w:p>
      <w:r>
        <w:t>The family is not love.</w:t>
      </w:r>
    </w:p>
    <w:p>
      <w:r>
        <w:t>The family is ownership. The family is control. The family is the shackles of blood.</w:t>
      </w:r>
    </w:p>
    <w:p>
      <w:r>
        <w:t>Whose child are you? — that question determines your entire life.</w:t>
      </w:r>
    </w:p>
    <w:p>
      <w:r>
        <w:t>Your identity. Your fate. Your place in the rigid social hierarchy.</w:t>
      </w:r>
    </w:p>
    <w:p>
      <w:r>
        <w:t>Many believe the family to be a source of warmth, protection, love.</w:t>
      </w:r>
    </w:p>
    <w:p>
      <w:r>
        <w:t>But in China, more often than not, the family is the first classroom of power —</w:t>
      </w:r>
    </w:p>
    <w:p>
      <w:r>
        <w:t>A rehearsal stage for social tyranny.</w:t>
      </w:r>
    </w:p>
    <w:p>
      <w:r>
        <w:t>Parents rule as dictators. Children submit as subjects.</w:t>
      </w:r>
    </w:p>
    <w:p>
      <w:r>
        <w:t>You must obey. You must conform. You must repay. You must bring honor to the family.</w:t>
      </w:r>
    </w:p>
    <w:p>
      <w:r>
        <w:t>Fail to do so, and you are labeled ungrateful, a disgrace to the family.</w:t>
      </w:r>
    </w:p>
    <w:p>
      <w:r>
        <w:t>Blood is the most ruthless form of control.</w:t>
      </w:r>
    </w:p>
    <w:p>
      <w:r>
        <w:t>You did not choose it, yet it defines you, traps you, suffocates you —</w:t>
      </w:r>
    </w:p>
    <w:p>
      <w:r>
        <w:t>Wrapped in the language of “natural obligation”.</w:t>
      </w:r>
    </w:p>
    <w:p>
      <w:r>
        <w:t>The cruelest part?</w:t>
      </w:r>
    </w:p>
    <w:p>
      <w:r>
        <w:t>The entire society conspires to tighten these chains.</w:t>
      </w:r>
    </w:p>
    <w:p>
      <w:r>
        <w:t>From the day you are born — neighbors, schools, relatives, institutions —</w:t>
      </w:r>
    </w:p>
    <w:p>
      <w:r>
        <w:t>The first question is never Who are you?</w:t>
      </w:r>
    </w:p>
    <w:p>
      <w:r>
        <w:t>It is always Whose child are you?</w:t>
      </w:r>
    </w:p>
    <w:p>
      <w:r>
        <w:t>They do not care who you are.</w:t>
      </w:r>
    </w:p>
    <w:p>
      <w:r>
        <w:t>They care only to whom you belong.</w:t>
      </w:r>
    </w:p>
    <w:p>
      <w:r>
        <w:t>This forced belonging is disguised as filial piety, duty, heritage.</w:t>
      </w:r>
    </w:p>
    <w:p>
      <w:r>
        <w:t>But beneath the language lies naked power and ownership.</w:t>
      </w:r>
    </w:p>
    <w:p>
      <w:r>
        <w:t>A child is not a free individual.</w:t>
      </w:r>
    </w:p>
    <w:p>
      <w:r>
        <w:t>A child is family property. A source of status. An investment for aging parents.</w:t>
      </w:r>
    </w:p>
    <w:p>
      <w:r>
        <w:t>In truth, the Chinese family is not a training ground for love —</w:t>
      </w:r>
    </w:p>
    <w:p>
      <w:r>
        <w:t>It is a miniature version of the authoritarian state.</w:t>
      </w:r>
    </w:p>
    <w:p>
      <w:r>
        <w:t>From infancy, children are taught obedience, submission, calculation, repression, sacrifice.</w:t>
      </w:r>
    </w:p>
    <w:p>
      <w:r>
        <w:t>And this structure does not end at the family door.</w:t>
      </w:r>
    </w:p>
    <w:p>
      <w:r>
        <w:t>It flows outward —</w:t>
      </w:r>
    </w:p>
    <w:p>
      <w:r>
        <w:t>Into the workplace.</w:t>
      </w:r>
    </w:p>
    <w:p>
      <w:r>
        <w:t>Into the nation.</w:t>
      </w:r>
    </w:p>
    <w:p>
      <w:r>
        <w:t>Into the machinery of identity and nationalism.</w:t>
      </w:r>
    </w:p>
    <w:p>
      <w:r>
        <w:t>Layer by layer, the chains tighten,</w:t>
      </w:r>
    </w:p>
    <w:p>
      <w:r>
        <w:t>Until every life is bound — by blood, by belonging, by the inescapable logic of inheritance.</w:t>
      </w:r>
    </w:p>
    <w:p>
      <w:r>
        <w:t>3.</w:t>
        <w:tab/>
        <w:t>Parents, Children, and the Hidden Logic of Control</w:t>
      </w:r>
    </w:p>
    <w:p>
      <w:r>
        <w:t>In this civilization, the relationship between parents and children has never been as simple as love and responsibility.</w:t>
      </w:r>
    </w:p>
    <w:p>
      <w:r>
        <w:t>Beneath the surface lies something older, colder, and far more ruthless: control and extraction.</w:t>
      </w:r>
    </w:p>
    <w:p>
      <w:r>
        <w:t>What Chinese parents call “love” often comes wrapped in invisible chains:</w:t>
      </w:r>
    </w:p>
    <w:p>
      <w:r>
        <w:t>✅ A child is first a tool for continuing the bloodline,</w:t>
      </w:r>
    </w:p>
    <w:p>
      <w:r>
        <w:t>✅ Second, an insurance policy for old age,</w:t>
      </w:r>
    </w:p>
    <w:p>
      <w:r>
        <w:t>✅ Only after that, perhaps, an independent human being.</w:t>
      </w:r>
    </w:p>
    <w:p>
      <w:r>
        <w:t>And all of this is hidden beneath the unquestionable illusion of “selfless parental love.”</w:t>
      </w:r>
    </w:p>
    <w:p>
      <w:r>
        <w:t>No one dares to question it.</w:t>
      </w:r>
    </w:p>
    <w:p>
      <w:r>
        <w:t>Few even realize it exists.</w:t>
      </w:r>
    </w:p>
    <w:p>
      <w:r>
        <w:t>From the moment a child is born, parental control is absolute:</w:t>
      </w:r>
    </w:p>
    <w:p>
      <w:r>
        <w:t>•</w:t>
        <w:tab/>
        <w:t>Your name? Decided by your parents.</w:t>
      </w:r>
    </w:p>
    <w:p>
      <w:r>
        <w:t>•</w:t>
        <w:tab/>
        <w:t>Your education? Decided by your parents.</w:t>
      </w:r>
    </w:p>
    <w:p>
      <w:r>
        <w:t>•</w:t>
        <w:tab/>
        <w:t>Your relationships, your marriage? Controlled or interfered with by your parents.</w:t>
      </w:r>
    </w:p>
    <w:p>
      <w:r>
        <w:t>•</w:t>
        <w:tab/>
        <w:t>Your values, your life trajectory, your very way of being?</w:t>
      </w:r>
    </w:p>
    <w:p>
      <w:r>
        <w:t>Pre-planned, pre-approved, and pre-confined within the family’s invisible boundaries.</w:t>
      </w:r>
    </w:p>
    <w:p>
      <w:r>
        <w:t>The terrifying part is:</w:t>
      </w:r>
    </w:p>
    <w:p>
      <w:r>
        <w:t>Most Chinese parents don’t even know they’re controlling anyone.</w:t>
      </w:r>
    </w:p>
    <w:p>
      <w:r>
        <w:t>They believe—truly believe—that this is “love.”</w:t>
      </w:r>
    </w:p>
    <w:p>
      <w:r>
        <w:t>Thus, they can oppress, suffocate, and strip autonomy from their children,</w:t>
      </w:r>
    </w:p>
    <w:p>
      <w:r>
        <w:t>while righteously declaring: “It’s all for your own good.”</w:t>
      </w:r>
    </w:p>
    <w:p>
      <w:r>
        <w:t>The child has no way to resist.</w:t>
      </w:r>
    </w:p>
    <w:p>
      <w:r>
        <w:t>To resist is to be “unfilial.”</w:t>
      </w:r>
    </w:p>
    <w:p>
      <w:r>
        <w:t>To resist is to be a “heartless ingrate.”</w:t>
      </w:r>
    </w:p>
    <w:p>
      <w:r>
        <w:t>Worse still, society joins the assault—</w:t>
      </w:r>
    </w:p>
    <w:p>
      <w:r>
        <w:t>relatives, neighbors, teachers, public opinion—</w:t>
      </w:r>
    </w:p>
    <w:p>
      <w:r>
        <w:t>all rushing to force the rebellious child back into the system’s hidden logic.</w:t>
      </w:r>
    </w:p>
    <w:p>
      <w:r>
        <w:t>On the surface, it looks like a family problem.</w:t>
      </w:r>
    </w:p>
    <w:p>
      <w:r>
        <w:t>But beneath it all,</w:t>
      </w:r>
    </w:p>
    <w:p>
      <w:r>
        <w:t>it is the miniature replica of a much larger structure:</w:t>
      </w:r>
    </w:p>
    <w:p>
      <w:r>
        <w:t>The bloodline chains and power logic buried deep within Chinese civilization itself.</w:t>
      </w:r>
    </w:p>
    <w:p>
      <w:r>
        <w:t>The family is a scaled-down version of society.</w:t>
      </w:r>
    </w:p>
    <w:p>
      <w:r>
        <w:t>The parents are low-resolution stand-ins for the state.</w:t>
      </w:r>
    </w:p>
    <w:p>
      <w:r>
        <w:t>From the moment they’re born,</w:t>
      </w:r>
    </w:p>
    <w:p>
      <w:r>
        <w:t>children are trained to survive in this system—</w:t>
      </w:r>
    </w:p>
    <w:p>
      <w:r>
        <w:t>to obey, to compromise, to erase themselves.</w:t>
      </w:r>
    </w:p>
    <w:p>
      <w:r>
        <w:t>If the family is a rehearsal stage for society,</w:t>
      </w:r>
    </w:p>
    <w:p>
      <w:r>
        <w:t>then the relationship between parents and children in China</w:t>
      </w:r>
    </w:p>
    <w:p>
      <w:r>
        <w:t>is nothing less than a scaled-down replica</w:t>
      </w:r>
    </w:p>
    <w:p>
      <w:r>
        <w:t>of the civilization’s deepest power structures.</w:t>
      </w:r>
    </w:p>
    <w:p>
      <w:r>
        <w:t>Here, an individual is not born as a free, autonomous being.</w:t>
      </w:r>
    </w:p>
    <w:p>
      <w:r>
        <w:t>They are a resource unit—</w:t>
      </w:r>
    </w:p>
    <w:p>
      <w:r>
        <w:t>first attached to the family,</w:t>
      </w:r>
    </w:p>
    <w:p>
      <w:r>
        <w:t>then to the bloodline,</w:t>
      </w:r>
    </w:p>
    <w:p>
      <w:r>
        <w:t>then to the nation,</w:t>
      </w:r>
    </w:p>
    <w:p>
      <w:r>
        <w:t>and finally absorbed into the machinery of the state.</w:t>
      </w:r>
    </w:p>
    <w:p>
      <w:r>
        <w:t>Thus, when parents control their children,</w:t>
      </w:r>
    </w:p>
    <w:p>
      <w:r>
        <w:t>on the surface, it appears to be care, education, preparation.</w:t>
      </w:r>
    </w:p>
    <w:p>
      <w:r>
        <w:t>But beneath it, it’s about power, ownership,</w:t>
      </w:r>
    </w:p>
    <w:p>
      <w:r>
        <w:t>and the silent extraction of the child’s autonomy and future.</w:t>
      </w:r>
    </w:p>
    <w:p>
      <w:r>
        <w:t>The tragedy is,</w:t>
      </w:r>
    </w:p>
    <w:p>
      <w:r>
        <w:t>even if some parents awaken to this logic,</w:t>
      </w:r>
    </w:p>
    <w:p>
      <w:r>
        <w:t>even if they want to let go, to respect their children’s choices,</w:t>
      </w:r>
    </w:p>
    <w:p>
      <w:r>
        <w:t>society will not let the child go.</w:t>
      </w:r>
    </w:p>
    <w:p>
      <w:r>
        <w:t>Test scores, household registration, marriage markets, career systems, family reputation—</w:t>
      </w:r>
    </w:p>
    <w:p>
      <w:r>
        <w:t>an invisible web woven by the culture itself.</w:t>
      </w:r>
    </w:p>
    <w:p>
      <w:r>
        <w:t>Even if parents release their grip,</w:t>
      </w:r>
    </w:p>
    <w:p>
      <w:r>
        <w:t>the child remains trapped.</w:t>
      </w:r>
    </w:p>
    <w:p>
      <w:r>
        <w:t>In China, children often find themselves</w:t>
      </w:r>
    </w:p>
    <w:p>
      <w:r>
        <w:t>facing not only their parents’ control,</w:t>
      </w:r>
    </w:p>
    <w:p>
      <w:r>
        <w:t>but the far more insidious control</w:t>
      </w:r>
    </w:p>
    <w:p>
      <w:r>
        <w:t>of an entire civilization,</w:t>
      </w:r>
    </w:p>
    <w:p>
      <w:r>
        <w:t>a culture,</w:t>
      </w:r>
    </w:p>
    <w:p>
      <w:r>
        <w:t>a structure—</w:t>
      </w:r>
    </w:p>
    <w:p>
      <w:r>
        <w:t>all of it channeling through the doorway of family.</w:t>
      </w:r>
    </w:p>
    <w:p>
      <w:r>
        <w:t>You think you’ve resisted your parents.</w:t>
      </w:r>
    </w:p>
    <w:p>
      <w:r>
        <w:t>In reality, the ghost still lurks behind them.</w:t>
      </w:r>
    </w:p>
    <w:p>
      <w:r>
        <w:t>It operates through bloodlines, public opinion, bureaucratic systems, cultural illusions—</w:t>
      </w:r>
    </w:p>
    <w:p>
      <w:r>
        <w:t>layer after layer—</w:t>
      </w:r>
    </w:p>
    <w:p>
      <w:r>
        <w:t>dragging the child back into the machine.</w:t>
      </w:r>
    </w:p>
    <w:p>
      <w:r>
        <w:t>And the parents themselves?</w:t>
      </w:r>
    </w:p>
    <w:p>
      <w:r>
        <w:t>They are not merely perpetrators.</w:t>
      </w:r>
    </w:p>
    <w:p>
      <w:r>
        <w:t>They are victims too.</w:t>
      </w:r>
    </w:p>
    <w:p>
      <w:r>
        <w:t>Swallowed by the same ghost,</w:t>
      </w:r>
    </w:p>
    <w:p>
      <w:r>
        <w:t>long before they passed it down to their children.</w:t>
      </w:r>
    </w:p>
    <w:p>
      <w:r>
        <w:t>This is the hidden, brutal truth</w:t>
      </w:r>
    </w:p>
    <w:p>
      <w:r>
        <w:t>beneath the surface of parent-child relationships in China.</w:t>
      </w:r>
    </w:p>
    <w:p>
      <w:r>
        <w:t>4.</w:t>
        <w:tab/>
        <w:t>Marriage, Gender, and the Essence of Resource Transactions</w:t>
      </w:r>
    </w:p>
    <w:p>
      <w:r>
        <w:t>In this civilization, marriage has never been a matter of two individuals.</w:t>
      </w:r>
    </w:p>
    <w:p>
      <w:r>
        <w:t>It is the circulation of resources,</w:t>
      </w:r>
    </w:p>
    <w:p>
      <w:r>
        <w:t>the continuation of power,</w:t>
      </w:r>
    </w:p>
    <w:p>
      <w:r>
        <w:t>the redistribution of status,</w:t>
      </w:r>
    </w:p>
    <w:p>
      <w:r>
        <w:t>and, ultimately, an invisible extension of the machinery of family, class, and society itself.</w:t>
      </w:r>
    </w:p>
    <w:p>
      <w:r>
        <w:t>The Chinese obsession with marriage is not rooted in love.</w:t>
      </w:r>
    </w:p>
    <w:p>
      <w:r>
        <w:t>It comes from something far older and far deeper:</w:t>
      </w:r>
    </w:p>
    <w:p>
      <w:r>
        <w:t>✅ The anxiety of continuing the bloodline,</w:t>
      </w:r>
    </w:p>
    <w:p>
      <w:r>
        <w:t>✅ The anxiety of securing old-age support,</w:t>
      </w:r>
    </w:p>
    <w:p>
      <w:r>
        <w:t>✅ The anxiety of social status and downward mobility,</w:t>
      </w:r>
    </w:p>
    <w:p>
      <w:r>
        <w:t>✅ The anxiety of public opinion and cultural expectations.</w:t>
      </w:r>
    </w:p>
    <w:p>
      <w:r>
        <w:t>Within this structure, the relationship between men and women has long been distorted.</w:t>
      </w:r>
    </w:p>
    <w:p>
      <w:r>
        <w:t>A man marries, not for love,</w:t>
      </w:r>
    </w:p>
    <w:p>
      <w:r>
        <w:t>but to fulfill reproductive expectations,</w:t>
      </w:r>
    </w:p>
    <w:p>
      <w:r>
        <w:t>to satisfy his parents,</w:t>
      </w:r>
    </w:p>
    <w:p>
      <w:r>
        <w:t>to secure social recognition.</w:t>
      </w:r>
    </w:p>
    <w:p>
      <w:r>
        <w:t>A woman marries, not out of autonomy,</w:t>
      </w:r>
    </w:p>
    <w:p>
      <w:r>
        <w:t>but out of fear of aging,</w:t>
      </w:r>
    </w:p>
    <w:p>
      <w:r>
        <w:t>out of pressure for resource exchange,</w:t>
      </w:r>
    </w:p>
    <w:p>
      <w:r>
        <w:t>out of the need for social and economic security.</w:t>
      </w:r>
    </w:p>
    <w:p>
      <w:r>
        <w:t>Marriage, for many, is not a union of hearts,</w:t>
      </w:r>
    </w:p>
    <w:p>
      <w:r>
        <w:t>but a calculated matching of resources:</w:t>
      </w:r>
    </w:p>
    <w:p>
      <w:r>
        <w:t>•</w:t>
        <w:tab/>
        <w:t>Family background,</w:t>
      </w:r>
    </w:p>
    <w:p>
      <w:r>
        <w:t>•</w:t>
        <w:tab/>
        <w:t>Property ownership,</w:t>
      </w:r>
    </w:p>
    <w:p>
      <w:r>
        <w:t>•</w:t>
        <w:tab/>
        <w:t>Household registration (hukou),</w:t>
      </w:r>
    </w:p>
    <w:p>
      <w:r>
        <w:t>•</w:t>
        <w:tab/>
        <w:t>Occupation,</w:t>
      </w:r>
    </w:p>
    <w:p>
      <w:r>
        <w:t>•</w:t>
        <w:tab/>
        <w:t>Educational credentials,</w:t>
      </w:r>
    </w:p>
    <w:p>
      <w:r>
        <w:t>•</w:t>
        <w:tab/>
        <w:t>Even physical appearance, age, and personality,</w:t>
      </w:r>
    </w:p>
    <w:p>
      <w:r>
        <w:t>all broken down into cold, quantifiable metrics,</w:t>
      </w:r>
    </w:p>
    <w:p>
      <w:r>
        <w:t>traded openly on what society calls “the marriage market.”</w:t>
      </w:r>
    </w:p>
    <w:p>
      <w:r>
        <w:t>This transaction appears respectable.</w:t>
      </w:r>
    </w:p>
    <w:p>
      <w:r>
        <w:t>But beneath the surface, it is cold and dehumanizing.</w:t>
      </w:r>
    </w:p>
    <w:p>
      <w:r>
        <w:t>It strips individuals of true choice,</w:t>
      </w:r>
    </w:p>
    <w:p>
      <w:r>
        <w:t>erodes the possibility of love,</w:t>
      </w:r>
    </w:p>
    <w:p>
      <w:r>
        <w:t>and turns gender, identity, and life itself</w:t>
      </w:r>
    </w:p>
    <w:p>
      <w:r>
        <w:t>into commodities for sale.</w:t>
      </w:r>
    </w:p>
    <w:p>
      <w:r>
        <w:t>Behind this system lies the deeply embedded legacy of bloodline obsession and resource anxiety within Chinese civilization.</w:t>
      </w:r>
    </w:p>
    <w:p>
      <w:r>
        <w:t>Marriage, in truth,</w:t>
      </w:r>
    </w:p>
    <w:p>
      <w:r>
        <w:t>is never just the union of two people.</w:t>
      </w:r>
    </w:p>
    <w:p>
      <w:r>
        <w:t>It is the recombination of two families, two classes, two sets of resources.</w:t>
      </w:r>
    </w:p>
    <w:p>
      <w:r>
        <w:t>It appears to preserve social order,</w:t>
      </w:r>
    </w:p>
    <w:p>
      <w:r>
        <w:t>but in reality, it fortifies class boundaries,</w:t>
      </w:r>
    </w:p>
    <w:p>
      <w:r>
        <w:t>reinforces identity control,</w:t>
      </w:r>
    </w:p>
    <w:p>
      <w:r>
        <w:t>and perpetuates individual oppression.</w:t>
      </w:r>
    </w:p>
    <w:p>
      <w:r>
        <w:t>The tragedy is,</w:t>
      </w:r>
    </w:p>
    <w:p>
      <w:r>
        <w:t>even those who clearly see the coldness of this transaction</w:t>
      </w:r>
    </w:p>
    <w:p>
      <w:r>
        <w:t>often have no choice but to participate.</w:t>
      </w:r>
    </w:p>
    <w:p>
      <w:r>
        <w:t>In this cultural machine,</w:t>
      </w:r>
    </w:p>
    <w:p>
      <w:r>
        <w:t>to refuse marriage, to refuse reproduction,</w:t>
      </w:r>
    </w:p>
    <w:p>
      <w:r>
        <w:t>is to face social erasure,</w:t>
      </w:r>
    </w:p>
    <w:p>
      <w:r>
        <w:t>to be pushed to the margins,</w:t>
      </w:r>
    </w:p>
    <w:p>
      <w:r>
        <w:t>to be branded a failure at life.</w:t>
      </w:r>
    </w:p>
    <w:p>
      <w:r>
        <w:t>This is not personal choice.</w:t>
      </w:r>
    </w:p>
    <w:p>
      <w:r>
        <w:t>It is structural coercion.</w:t>
      </w:r>
    </w:p>
    <w:p>
      <w:r>
        <w:t>Love dissolves.</w:t>
      </w:r>
    </w:p>
    <w:p>
      <w:r>
        <w:t>Marriage is distorted.</w:t>
      </w:r>
    </w:p>
    <w:p>
      <w:r>
        <w:t>And in the end,</w:t>
      </w:r>
    </w:p>
    <w:p>
      <w:r>
        <w:t>the individual is left only with a life arranged by others.</w:t>
      </w:r>
    </w:p>
    <w:p>
      <w:r>
        <w:t>⸻</w:t>
      </w:r>
    </w:p>
    <w:p>
      <w:r>
        <w:t>Part II: The Ghost of Power — From Family to Empire</w:t>
      </w:r>
    </w:p>
    <w:p>
      <w:r>
        <w:t>1.</w:t>
        <w:tab/>
        <w:t>“Whose child are you?” — Identity, Belonging, and the Erasure of the Individual</w:t>
      </w:r>
    </w:p>
    <w:p>
      <w:r>
        <w:t>In China, a person is never born as themselves.</w:t>
      </w:r>
    </w:p>
    <w:p>
      <w:r>
        <w:t>They are first, and foremost, “whose child” they are.</w:t>
      </w:r>
    </w:p>
    <w:p>
      <w:r>
        <w:t>From the moment you are born,</w:t>
      </w:r>
    </w:p>
    <w:p>
      <w:r>
        <w:t>the doctor doesn’t ask about your health,</w:t>
      </w:r>
    </w:p>
    <w:p>
      <w:r>
        <w:t>relatives don’t focus on your appearance,</w:t>
      </w:r>
    </w:p>
    <w:p>
      <w:r>
        <w:t>neighbors don’t care about your personality.</w:t>
      </w:r>
    </w:p>
    <w:p>
      <w:r>
        <w:t>Everyone, instinctively, asks: “Whose family do you belong to?”</w:t>
      </w:r>
    </w:p>
    <w:p>
      <w:r>
        <w:t>This seemingly harmless question</w:t>
      </w:r>
    </w:p>
    <w:p>
      <w:r>
        <w:t>reveals the hidden logic embedded deep within Chinese civilization:</w:t>
      </w:r>
    </w:p>
    <w:p>
      <w:r>
        <w:t>✅ You are not an autonomous individual,</w:t>
      </w:r>
    </w:p>
    <w:p>
      <w:r>
        <w:t>✅ You are an extension of your family,</w:t>
      </w:r>
    </w:p>
    <w:p>
      <w:r>
        <w:t>✅ You belong to your parents, your surname, your bloodline, your family’s resources and social ties.</w:t>
      </w:r>
    </w:p>
    <w:p>
      <w:r>
        <w:t>Your “belonging” is predetermined—</w:t>
      </w:r>
    </w:p>
    <w:p>
      <w:r>
        <w:t>arranged, defined, locked—</w:t>
      </w:r>
    </w:p>
    <w:p>
      <w:r>
        <w:t>long before you ever speak your first word.</w:t>
      </w:r>
    </w:p>
    <w:p>
      <w:r>
        <w:t>Your family determines your access to resources,</w:t>
      </w:r>
    </w:p>
    <w:p>
      <w:r>
        <w:t>your ability to attend good schools,</w:t>
      </w:r>
    </w:p>
    <w:p>
      <w:r>
        <w:t>your prospects for marriage,</w:t>
      </w:r>
    </w:p>
    <w:p>
      <w:r>
        <w:t>your future social status,</w:t>
      </w:r>
    </w:p>
    <w:p>
      <w:r>
        <w:t>even your basic right to be respected.</w:t>
      </w:r>
    </w:p>
    <w:p>
      <w:r>
        <w:t>And the moment you deviate from this logic—</w:t>
      </w:r>
    </w:p>
    <w:p>
      <w:r>
        <w:t>when you choose independence, freedom, selfhood—</w:t>
      </w:r>
    </w:p>
    <w:p>
      <w:r>
        <w:t>what awaits you is rarely understanding,</w:t>
      </w:r>
    </w:p>
    <w:p>
      <w:r>
        <w:t>but instead: suspicion, exclusion, social erasure.</w:t>
      </w:r>
    </w:p>
    <w:p>
      <w:r>
        <w:t>In extreme cases, even the erasure of your very identity.</w:t>
      </w:r>
    </w:p>
    <w:p>
      <w:r>
        <w:t>In China, to detach from family is to detach from society—</w:t>
      </w:r>
    </w:p>
    <w:p>
      <w:r>
        <w:t>to lose your legitimacy as a person.</w:t>
      </w:r>
    </w:p>
    <w:p>
      <w:r>
        <w:t>A child does not belong to themselves.</w:t>
      </w:r>
    </w:p>
    <w:p>
      <w:r>
        <w:t>They belong to their family, to their parents, to their ancestors.</w:t>
      </w:r>
    </w:p>
    <w:p>
      <w:r>
        <w:t>And the family, ultimately, belongs to the state,</w:t>
      </w:r>
    </w:p>
    <w:p>
      <w:r>
        <w:t>to power,</w:t>
      </w:r>
    </w:p>
    <w:p>
      <w:r>
        <w:t>to the vast machinery of civilization itself.</w:t>
      </w:r>
    </w:p>
    <w:p>
      <w:r>
        <w:t>This is the most insidious, most efficient control mechanism of Chinese civilization:</w:t>
      </w:r>
    </w:p>
    <w:p>
      <w:r>
        <w:t>It is not enforced through violence,</w:t>
      </w:r>
    </w:p>
    <w:p>
      <w:r>
        <w:t>not through surveillance,</w:t>
      </w:r>
    </w:p>
    <w:p>
      <w:r>
        <w:t>but through the silent, structural locking of identity and belonging.</w:t>
      </w:r>
    </w:p>
    <w:p>
      <w:r>
        <w:t>From birth,</w:t>
      </w:r>
    </w:p>
    <w:p>
      <w:r>
        <w:t>every person is quietly defined, sorted, and absorbed</w:t>
      </w:r>
    </w:p>
    <w:p>
      <w:r>
        <w:t>into the invisible framework.</w:t>
      </w:r>
    </w:p>
    <w:p>
      <w:r>
        <w:t>The individual becomes nothing more than a number on a household registry,</w:t>
      </w:r>
    </w:p>
    <w:p>
      <w:r>
        <w:t>a source of parental pride,</w:t>
      </w:r>
    </w:p>
    <w:p>
      <w:r>
        <w:t>a tool of the family,</w:t>
      </w:r>
    </w:p>
    <w:p>
      <w:r>
        <w:t>a resource of the state.</w:t>
      </w:r>
    </w:p>
    <w:p>
      <w:r>
        <w:t>And the question of who you are,</w:t>
      </w:r>
    </w:p>
    <w:p>
      <w:r>
        <w:t>has never really mattered.</w:t>
      </w:r>
    </w:p>
    <w:p>
      <w:r>
        <w:t>Because, in this civilization,</w:t>
      </w:r>
    </w:p>
    <w:p>
      <w:r>
        <w:t>the individual has never truly existed.</w:t>
      </w:r>
    </w:p>
    <w:p>
      <w:r>
        <w:t>2.</w:t>
        <w:tab/>
        <w:t>Lü Buwei’s Deception: How to Become King Through Another’s Hands</w:t>
      </w:r>
    </w:p>
    <w:p>
      <w:r>
        <w:t>In China, you don’t always become king by seizing the throne for yourself.</w:t>
      </w:r>
    </w:p>
    <w:p>
      <w:r>
        <w:t>The more sophisticated path is to become king through others.</w:t>
      </w:r>
    </w:p>
    <w:p>
      <w:r>
        <w:t>Lü Buwei embodied this logic perfectly—</w:t>
      </w:r>
    </w:p>
    <w:p>
      <w:r>
        <w:t>the most extreme, the most cunning product of this civilizational structure.</w:t>
      </w:r>
    </w:p>
    <w:p>
      <w:r>
        <w:t>On the surface, history remembers him as a merchant,</w:t>
      </w:r>
    </w:p>
    <w:p>
      <w:r>
        <w:t>a political strategist,</w:t>
      </w:r>
    </w:p>
    <w:p>
      <w:r>
        <w:t>a man who invested wisely in Prince Yiren of Qin,</w:t>
      </w:r>
    </w:p>
    <w:p>
      <w:r>
        <w:t>paving the way for the rise of Qin Shi Huang,</w:t>
      </w:r>
    </w:p>
    <w:p>
      <w:r>
        <w:t>the first emperor of a unified China.</w:t>
      </w:r>
    </w:p>
    <w:p>
      <w:r>
        <w:t>But beneath that surface lies a far more unsettling truth—</w:t>
      </w:r>
    </w:p>
    <w:p>
      <w:r>
        <w:t>one that exposes the hidden ghost of Chinese civilization itself.</w:t>
      </w:r>
    </w:p>
    <w:p>
      <w:r>
        <w:t>Lü Buwei didn’t just manipulate politics.</w:t>
      </w:r>
    </w:p>
    <w:p>
      <w:r>
        <w:t>He manufactured an emperor.</w:t>
      </w:r>
    </w:p>
    <w:p>
      <w:r>
        <w:t>And that emperor may have been his own son.</w:t>
      </w:r>
    </w:p>
    <w:p>
      <w:r>
        <w:t>Legend says Lü Buwei’s mistress, Lady Zhao,</w:t>
      </w:r>
    </w:p>
    <w:p>
      <w:r>
        <w:t>was already pregnant with his child</w:t>
      </w:r>
    </w:p>
    <w:p>
      <w:r>
        <w:t>when he presented her to Prince Yiren.</w:t>
      </w:r>
    </w:p>
    <w:p>
      <w:r>
        <w:t>That child was Ying Zheng,</w:t>
      </w:r>
    </w:p>
    <w:p>
      <w:r>
        <w:t>the future First Emperor of Qin.</w:t>
      </w:r>
    </w:p>
    <w:p>
      <w:r>
        <w:t>Lü Buwei knew the risks.</w:t>
      </w:r>
    </w:p>
    <w:p>
      <w:r>
        <w:t>He understood that once the boy became king,</w:t>
      </w:r>
    </w:p>
    <w:p>
      <w:r>
        <w:t>the truth would eventually surface,</w:t>
      </w:r>
    </w:p>
    <w:p>
      <w:r>
        <w:t>and his own fate would be sealed.</w:t>
      </w:r>
    </w:p>
    <w:p>
      <w:r>
        <w:t>His death was inevitable.</w:t>
      </w:r>
    </w:p>
    <w:p>
      <w:r>
        <w:t>And yet, he chose to proceed.</w:t>
      </w:r>
    </w:p>
    <w:p>
      <w:r>
        <w:t>Because in China,</w:t>
      </w:r>
    </w:p>
    <w:p>
      <w:r>
        <w:t>you cannot openly overthrow the power structure.</w:t>
      </w:r>
    </w:p>
    <w:p>
      <w:r>
        <w:t>You cannot rewrite the destiny of the civilization head-on.</w:t>
      </w:r>
    </w:p>
    <w:p>
      <w:r>
        <w:t>The only viable path</w:t>
      </w:r>
    </w:p>
    <w:p>
      <w:r>
        <w:t>is to work through others,</w:t>
      </w:r>
    </w:p>
    <w:p>
      <w:r>
        <w:t>to shape your shadow,</w:t>
      </w:r>
    </w:p>
    <w:p>
      <w:r>
        <w:t>to inject your will into the system,</w:t>
      </w:r>
    </w:p>
    <w:p>
      <w:r>
        <w:t>to become king by proxy.</w:t>
      </w:r>
    </w:p>
    <w:p>
      <w:r>
        <w:t>When Ying Zheng became emperor,</w:t>
      </w:r>
    </w:p>
    <w:p>
      <w:r>
        <w:t>Lü Buwei became emperor—</w:t>
      </w:r>
    </w:p>
    <w:p>
      <w:r>
        <w:t>not in name, but in consequence.</w:t>
      </w:r>
    </w:p>
    <w:p>
      <w:r>
        <w:t>Even when Ying Zheng was forced to “cleanse” him,</w:t>
      </w:r>
    </w:p>
    <w:p>
      <w:r>
        <w:t>even when the machine of civilization devoured him,</w:t>
      </w:r>
    </w:p>
    <w:p>
      <w:r>
        <w:t>his bloodline, his plans, his intentions</w:t>
      </w:r>
    </w:p>
    <w:p>
      <w:r>
        <w:t>had already been etched into the empire’s genetic code.</w:t>
      </w:r>
    </w:p>
    <w:p>
      <w:r>
        <w:t>The terrifying part is,</w:t>
      </w:r>
    </w:p>
    <w:p>
      <w:r>
        <w:t>this logic was never unique to Lü Buwei.</w:t>
      </w:r>
    </w:p>
    <w:p>
      <w:r>
        <w:t>It is the enduring structural illusion</w:t>
      </w:r>
    </w:p>
    <w:p>
      <w:r>
        <w:t>woven deep into this land, this civilization:</w:t>
      </w:r>
    </w:p>
    <w:p>
      <w:r>
        <w:t>•</w:t>
        <w:tab/>
        <w:t>Families use their children to climb the social ladder,</w:t>
      </w:r>
    </w:p>
    <w:p>
      <w:r>
        <w:t>•</w:t>
        <w:tab/>
        <w:t>Ordinary people use connections to cling to power,</w:t>
      </w:r>
    </w:p>
    <w:p>
      <w:r>
        <w:t>•</w:t>
        <w:tab/>
        <w:t>The state uses individuals to maintain control,</w:t>
      </w:r>
    </w:p>
    <w:p>
      <w:r>
        <w:t>•</w:t>
        <w:tab/>
        <w:t>And everyone lives in the illusion</w:t>
      </w:r>
    </w:p>
    <w:p>
      <w:r>
        <w:t>of becoming king through others.</w:t>
      </w:r>
    </w:p>
    <w:p>
      <w:r>
        <w:t>It appears to be wisdom, connections, opportunity—</w:t>
      </w:r>
    </w:p>
    <w:p>
      <w:r>
        <w:t>but beneath it lies the total erasure of the individual,</w:t>
      </w:r>
    </w:p>
    <w:p>
      <w:r>
        <w:t>the complete alienation of the civilization,</w:t>
      </w:r>
    </w:p>
    <w:p>
      <w:r>
        <w:t>until everyone exists only in the shadow</w:t>
      </w:r>
    </w:p>
    <w:p>
      <w:r>
        <w:t>of a phantom king</w:t>
      </w:r>
    </w:p>
    <w:p>
      <w:r>
        <w:t>they themselves never truly became.</w:t>
      </w:r>
    </w:p>
    <w:p>
      <w:r>
        <w:t>Lü Buwei’s tragic end is merely a fragment of this system.</w:t>
      </w:r>
    </w:p>
    <w:p>
      <w:r>
        <w:t>The real entity that remains alive,</w:t>
      </w:r>
    </w:p>
    <w:p>
      <w:r>
        <w:t>lurking, thriving, expanding,</w:t>
      </w:r>
    </w:p>
    <w:p>
      <w:r>
        <w:t>is the invisible ghost of Chinese civilization.</w:t>
      </w:r>
    </w:p>
    <w:p>
      <w:r>
        <w:t>3.</w:t>
        <w:tab/>
        <w:t>The Nation as an Enlarged Family Structure</w:t>
      </w:r>
    </w:p>
    <w:p>
      <w:r>
        <w:t>In China, the nation has never been perceived as a neutral system of institutions or rules.</w:t>
      </w:r>
    </w:p>
    <w:p>
      <w:r>
        <w:t>The nation is imagined as one enormous family,</w:t>
      </w:r>
    </w:p>
    <w:p>
      <w:r>
        <w:t>and the individual has never truly existed as a free citizen,</w:t>
      </w:r>
    </w:p>
    <w:p>
      <w:r>
        <w:t>but as a child within that family,</w:t>
      </w:r>
    </w:p>
    <w:p>
      <w:r>
        <w:t>an extension of “the parent,”</w:t>
      </w:r>
    </w:p>
    <w:p>
      <w:r>
        <w:t>a dissolving fragment within the vast machinery of the household-state.</w:t>
      </w:r>
    </w:p>
    <w:p>
      <w:r>
        <w:t>This logic appears warm on the surface—</w:t>
      </w:r>
    </w:p>
    <w:p>
      <w:r>
        <w:t>but beneath it lies cold, calculated control.</w:t>
      </w:r>
    </w:p>
    <w:p>
      <w:r>
        <w:t>A family means belonging,</w:t>
      </w:r>
    </w:p>
    <w:p>
      <w:r>
        <w:t>but it also means control, obligation, domestication.</w:t>
      </w:r>
    </w:p>
    <w:p>
      <w:r>
        <w:t>Above the parents, there is the “head of the household,”</w:t>
      </w:r>
    </w:p>
    <w:p>
      <w:r>
        <w:t>above that, the “honor of the family,”</w:t>
      </w:r>
    </w:p>
    <w:p>
      <w:r>
        <w:t>and woven through all of it,</w:t>
      </w:r>
    </w:p>
    <w:p>
      <w:r>
        <w:t>is the same logic projected onto the nation:</w:t>
      </w:r>
    </w:p>
    <w:p>
      <w:r>
        <w:t>“benevolent officials,”</w:t>
      </w:r>
    </w:p>
    <w:p>
      <w:r>
        <w:t>“the state as parent,”</w:t>
      </w:r>
    </w:p>
    <w:p>
      <w:r>
        <w:t>“the whole nation as one family.”</w:t>
      </w:r>
    </w:p>
    <w:p>
      <w:r>
        <w:t>Thus, in China,</w:t>
      </w:r>
    </w:p>
    <w:p>
      <w:r>
        <w:t>the state can, like parents,</w:t>
      </w:r>
    </w:p>
    <w:p>
      <w:r>
        <w:t>exercise boundless control over you—</w:t>
      </w:r>
    </w:p>
    <w:p>
      <w:r>
        <w:t>dictating your speech, your choices, your life—</w:t>
      </w:r>
    </w:p>
    <w:p>
      <w:r>
        <w:t>even determining whether you deserve to exist at all.</w:t>
      </w:r>
    </w:p>
    <w:p>
      <w:r>
        <w:t>And all of this</w:t>
      </w:r>
    </w:p>
    <w:p>
      <w:r>
        <w:t>is wrapped in the language of love:</w:t>
      </w:r>
    </w:p>
    <w:p>
      <w:r>
        <w:t>“For your own good,”</w:t>
      </w:r>
    </w:p>
    <w:p>
      <w:r>
        <w:t>“For the good of everyone,”</w:t>
      </w:r>
    </w:p>
    <w:p>
      <w:r>
        <w:t>“Peace within the family brings prosperity to all.”</w:t>
      </w:r>
    </w:p>
    <w:p>
      <w:r>
        <w:t>The family is where the individual is first tamed.</w:t>
      </w:r>
    </w:p>
    <w:p>
      <w:r>
        <w:t>The state is that taming,</w:t>
      </w:r>
    </w:p>
    <w:p>
      <w:r>
        <w:t>magnified without limit.</w:t>
      </w:r>
    </w:p>
    <w:p>
      <w:r>
        <w:t>•</w:t>
        <w:tab/>
        <w:t>In the home, children are taught to obey parents, sacrifice themselves, submit to the collective.</w:t>
      </w:r>
    </w:p>
    <w:p>
      <w:r>
        <w:t>•</w:t>
        <w:tab/>
        <w:t>In society, individuals are taught to obey the state, sacrifice their freedoms, submit to the nation.</w:t>
      </w:r>
    </w:p>
    <w:p>
      <w:r>
        <w:t>•</w:t>
        <w:tab/>
        <w:t>The logic of filial piety within the family</w:t>
      </w:r>
    </w:p>
    <w:p>
      <w:r>
        <w:t>seamlessly becomes the logic of loyalty to the state.</w:t>
      </w:r>
    </w:p>
    <w:p>
      <w:r>
        <w:t>•</w:t>
        <w:tab/>
        <w:t>The illusion of sacrifice at home</w:t>
      </w:r>
    </w:p>
    <w:p>
      <w:r>
        <w:t>evolves into the illusion of national unity.</w:t>
      </w:r>
    </w:p>
    <w:p>
      <w:r>
        <w:t>Caught in this double layer of structure,</w:t>
      </w:r>
    </w:p>
    <w:p>
      <w:r>
        <w:t>the individual slowly forgets who they are,</w:t>
      </w:r>
    </w:p>
    <w:p>
      <w:r>
        <w:t>loses their boundaries,</w:t>
      </w:r>
    </w:p>
    <w:p>
      <w:r>
        <w:t>and is left with nothing but a life arranged, exploited, and consumed by others.</w:t>
      </w:r>
    </w:p>
    <w:p>
      <w:r>
        <w:t>Worse still,</w:t>
      </w:r>
    </w:p>
    <w:p>
      <w:r>
        <w:t>this logic is wrapped in cultural narratives of warmth,</w:t>
      </w:r>
    </w:p>
    <w:p>
      <w:r>
        <w:t>making people willingly accept it,</w:t>
      </w:r>
    </w:p>
    <w:p>
      <w:r>
        <w:t>even defending the very machine that devours them.</w:t>
      </w:r>
    </w:p>
    <w:p>
      <w:r>
        <w:t>The family is no refuge.</w:t>
      </w:r>
    </w:p>
    <w:p>
      <w:r>
        <w:t>The nation is no civic society.</w:t>
      </w:r>
    </w:p>
    <w:p>
      <w:r>
        <w:t>They are two sides of the same system,</w:t>
      </w:r>
    </w:p>
    <w:p>
      <w:r>
        <w:t>mirroring and reinforcing one another,</w:t>
      </w:r>
    </w:p>
    <w:p>
      <w:r>
        <w:t>a monstrous ghost woven from bloodlines and power, illusion and control.</w:t>
      </w:r>
    </w:p>
    <w:p>
      <w:r>
        <w:t>4.</w:t>
        <w:tab/>
        <w:t>The Indistinguishability of Love and Power: How Loyalty and Obedience Are Manufactured</w:t>
      </w:r>
    </w:p>
    <w:p>
      <w:r>
        <w:t>In this civilization, love and power</w:t>
      </w:r>
    </w:p>
    <w:p>
      <w:r>
        <w:t>have never truly been separate.</w:t>
      </w:r>
    </w:p>
    <w:p>
      <w:r>
        <w:t>A parent’s “love” for their child</w:t>
      </w:r>
    </w:p>
    <w:p>
      <w:r>
        <w:t>is saturated with control, possession, shaping, and extraction.</w:t>
      </w:r>
    </w:p>
    <w:p>
      <w:r>
        <w:t>The state’s “love” for its people</w:t>
      </w:r>
    </w:p>
    <w:p>
      <w:r>
        <w:t>is saturated with management, manipulation, conditioning, and exploitation.</w:t>
      </w:r>
    </w:p>
    <w:p>
      <w:r>
        <w:t>This is not a cultural quirk.</w:t>
      </w:r>
    </w:p>
    <w:p>
      <w:r>
        <w:t>It is a systemic logic woven deep into Chinese civilization:</w:t>
      </w:r>
    </w:p>
    <w:p>
      <w:r>
        <w:t>Power is distributed in the name of love.</w:t>
      </w:r>
    </w:p>
    <w:p>
      <w:r>
        <w:t>Love is disguised as power.</w:t>
      </w:r>
    </w:p>
    <w:p>
      <w:r>
        <w:t>This logic is so effective</w:t>
      </w:r>
    </w:p>
    <w:p>
      <w:r>
        <w:t>because it strikes at the most vulnerable core of human nature—</w:t>
      </w:r>
    </w:p>
    <w:p>
      <w:r>
        <w:t>the longing for belonging,</w:t>
      </w:r>
    </w:p>
    <w:p>
      <w:r>
        <w:t>the hunger for security,</w:t>
      </w:r>
    </w:p>
    <w:p>
      <w:r>
        <w:t>the instinct for recognition.</w:t>
      </w:r>
    </w:p>
    <w:p>
      <w:r>
        <w:t>Children crave their parents’ love.</w:t>
      </w:r>
    </w:p>
    <w:p>
      <w:r>
        <w:t>So even when parents oppress, control, and interfere,</w:t>
      </w:r>
    </w:p>
    <w:p>
      <w:r>
        <w:t>children choose to endure, obey, and seek approval.</w:t>
      </w:r>
    </w:p>
    <w:p>
      <w:r>
        <w:t>Citizens crave their nation’s love.</w:t>
      </w:r>
    </w:p>
    <w:p>
      <w:r>
        <w:t>So even when the state oppresses, censors, and sacrifices individuals,</w:t>
      </w:r>
    </w:p>
    <w:p>
      <w:r>
        <w:t>the people choose to comply, tolerate, and celebrate.</w:t>
      </w:r>
    </w:p>
    <w:p>
      <w:r>
        <w:t>The truly terrifying part is that,</w:t>
      </w:r>
    </w:p>
    <w:p>
      <w:r>
        <w:t>after generations—after thousands of years—</w:t>
      </w:r>
    </w:p>
    <w:p>
      <w:r>
        <w:t>this logic has become instinctive.</w:t>
      </w:r>
    </w:p>
    <w:p>
      <w:r>
        <w:t>•</w:t>
        <w:tab/>
        <w:t>Obedience is packaged as loyalty.</w:t>
      </w:r>
    </w:p>
    <w:p>
      <w:r>
        <w:t>•</w:t>
        <w:tab/>
        <w:t>Endurance is packaged as strength.</w:t>
      </w:r>
    </w:p>
    <w:p>
      <w:r>
        <w:t>•</w:t>
        <w:tab/>
        <w:t>Oppression is packaged as greatness.</w:t>
      </w:r>
    </w:p>
    <w:p>
      <w:r>
        <w:t>•</w:t>
        <w:tab/>
        <w:t>Slavery is packaged as honor.</w:t>
      </w:r>
    </w:p>
    <w:p>
      <w:r>
        <w:t>A comprehensive illusion emerges,</w:t>
      </w:r>
    </w:p>
    <w:p>
      <w:r>
        <w:t>engineered by civilization itself:</w:t>
      </w:r>
    </w:p>
    <w:p>
      <w:r>
        <w:t>Individuals feel “loved” while being controlled,</w:t>
      </w:r>
    </w:p>
    <w:p>
      <w:r>
        <w:t>feel “safe” while being deprived,</w:t>
      </w:r>
    </w:p>
    <w:p>
      <w:r>
        <w:t>feel “dignified” while being obedient.</w:t>
      </w:r>
    </w:p>
    <w:p>
      <w:r>
        <w:t>In the end, people willingly sacrifice everything to the system—</w:t>
      </w:r>
    </w:p>
    <w:p>
      <w:r>
        <w:t>their dignity, their freedom, even their lives.</w:t>
      </w:r>
    </w:p>
    <w:p>
      <w:r>
        <w:t>This inseparability of love and power</w:t>
      </w:r>
    </w:p>
    <w:p>
      <w:r>
        <w:t>is China’s most sophisticated mechanism for manufacturing loyalty and obedience.</w:t>
      </w:r>
    </w:p>
    <w:p>
      <w:r>
        <w:t>It is more enduring than violence,</w:t>
      </w:r>
    </w:p>
    <w:p>
      <w:r>
        <w:t>more subtle than lies,</w:t>
      </w:r>
    </w:p>
    <w:p>
      <w:r>
        <w:t>more complete than brainwashing.</w:t>
      </w:r>
    </w:p>
    <w:p>
      <w:r>
        <w:t>No brute force is required,</w:t>
      </w:r>
    </w:p>
    <w:p>
      <w:r>
        <w:t>no overt threats,</w:t>
      </w:r>
    </w:p>
    <w:p>
      <w:r>
        <w:t>only the steady, generational blending</w:t>
      </w:r>
    </w:p>
    <w:p>
      <w:r>
        <w:t>of love and power—</w:t>
      </w:r>
    </w:p>
    <w:p>
      <w:r>
        <w:t>until people forget what pure love is,</w:t>
      </w:r>
    </w:p>
    <w:p>
      <w:r>
        <w:t>forget what free relationships are,</w:t>
      </w:r>
    </w:p>
    <w:p>
      <w:r>
        <w:t>forget what human dignity feels like.</w:t>
      </w:r>
    </w:p>
    <w:p>
      <w:r>
        <w:t>The civilization thrives.</w:t>
      </w:r>
    </w:p>
    <w:p>
      <w:r>
        <w:t>The empire expands.</w:t>
      </w:r>
    </w:p>
    <w:p>
      <w:r>
        <w:t>The ghost survives.</w:t>
      </w:r>
    </w:p>
    <w:p>
      <w:r>
        <w:t>But the human being</w:t>
      </w:r>
    </w:p>
    <w:p>
      <w:r>
        <w:t>is already dead.</w:t>
      </w:r>
    </w:p>
    <w:p>
      <w:r>
        <w:t>5.Reverse Assimilation — How Chinese Civilization Devours Its Conquerors and the Outside World**</w:t>
      </w:r>
    </w:p>
    <w:p>
      <w:r>
        <w:t>⸻</w:t>
      </w:r>
    </w:p>
    <w:p>
      <w:r>
        <w:t>1. Introduction: The Illusion of Victory</w:t>
      </w:r>
    </w:p>
    <w:p>
      <w:r>
        <w:t>Throughout human history, conquerors have often believed that:</w:t>
      </w:r>
    </w:p>
    <w:p>
      <w:r>
        <w:t>•</w:t>
        <w:tab/>
        <w:t>Occupying land,</w:t>
      </w:r>
    </w:p>
    <w:p>
      <w:r>
        <w:t>•</w:t>
        <w:tab/>
        <w:t>Seizing political power,</w:t>
      </w:r>
    </w:p>
    <w:p>
      <w:r>
        <w:t>•</w:t>
        <w:tab/>
        <w:t>Establishing new regimes,</w:t>
      </w:r>
    </w:p>
    <w:p>
      <w:r>
        <w:t>meant they had truly mastered a civilization.</w:t>
      </w:r>
    </w:p>
    <w:p>
      <w:r>
        <w:t>Yet Chinese civilization has repeatedly demonstrated that this belief is nothing but an illusion.</w:t>
      </w:r>
    </w:p>
    <w:p>
      <w:r>
        <w:t>The true victor is often not the one who wields the sword,</w:t>
      </w:r>
    </w:p>
    <w:p>
      <w:r>
        <w:t>but the hidden ghost embedded within the structure of the conquered.</w:t>
      </w:r>
    </w:p>
    <w:p>
      <w:r>
        <w:t>Chinese civilization is, above all, a system of reverse assimilation —</w:t>
      </w:r>
    </w:p>
    <w:p>
      <w:r>
        <w:t>a quiet, efficient, and devastating ability to devour its conquerors.</w:t>
      </w:r>
    </w:p>
    <w:p>
      <w:r>
        <w:t>Today, that same mechanism is extending beyond China’s borders, quietly reshaping the world itself.</w:t>
      </w:r>
    </w:p>
    <w:p>
      <w:r>
        <w:t>⸻</w:t>
      </w:r>
    </w:p>
    <w:p>
      <w:r>
        <w:t>2. Historical Case Studies: From Conquerors to the Conquered</w:t>
      </w:r>
    </w:p>
    <w:p>
      <w:r>
        <w:t>The Mongol Yuan Dynasty: The Cultural Collapse of a Steppe Empire</w:t>
      </w:r>
    </w:p>
    <w:p>
      <w:r>
        <w:t>•</w:t>
        <w:tab/>
        <w:t>In the 13th century, Mongol armies swept across Eurasia, establishing a vast empire.</w:t>
      </w:r>
    </w:p>
    <w:p>
      <w:r>
        <w:t>•</w:t>
        <w:tab/>
        <w:t>Yet when the descendants of Genghis Khan entered China, they faced something more ancient and insidious:</w:t>
      </w:r>
    </w:p>
    <w:p>
      <w:r>
        <w:t>the deeply entrenched structure of Chinese civilization.</w:t>
      </w:r>
    </w:p>
    <w:p>
      <w:r>
        <w:t>•</w:t>
        <w:tab/>
        <w:t>Within less than a century, the Mongol elites were stripped of their nomadic identity.</w:t>
      </w:r>
    </w:p>
    <w:p>
      <w:r>
        <w:t>•</w:t>
        <w:tab/>
        <w:t>The Yuan Dynasty collapsed not merely through rebellion, but through total cultural digestion.</w:t>
      </w:r>
    </w:p>
    <w:p>
      <w:r>
        <w:t>•</w:t>
        <w:tab/>
        <w:t>The empire’s rulers became culturally indistinguishable from those they sought to dominate.</w:t>
      </w:r>
    </w:p>
    <w:p>
      <w:r>
        <w:t>The Qing Dynasty: The Disappearance of the Manchus</w:t>
      </w:r>
    </w:p>
    <w:p>
      <w:r>
        <w:t>•</w:t>
        <w:tab/>
        <w:t>In 1644, the Manchu armies conquered China, imposing strict military and ethnic rule.</w:t>
      </w:r>
    </w:p>
    <w:p>
      <w:r>
        <w:t>•</w:t>
        <w:tab/>
        <w:t>Yet the vast machinery of Chinese civilization adapted, absorbed, and quietly dismantled the Manchu identity.</w:t>
      </w:r>
    </w:p>
    <w:p>
      <w:r>
        <w:t>•</w:t>
        <w:tab/>
        <w:t>By the late Qing era, Manchu rulers were virtually indistinguishable from their Han predecessors.</w:t>
      </w:r>
    </w:p>
    <w:p>
      <w:r>
        <w:t>•</w:t>
        <w:tab/>
        <w:t>Today, most Chinese have forgotten their ethnic origins altogether — a testament to complete cultural assimilation.</w:t>
      </w:r>
    </w:p>
    <w:p>
      <w:r>
        <w:t>The Western Powers: Superficial Victories, Structural Retreat</w:t>
      </w:r>
    </w:p>
    <w:p>
      <w:r>
        <w:t>•</w:t>
        <w:tab/>
        <w:t>The 19th and early 20th centuries saw Western powers forcibly opening China’s markets and ports.</w:t>
      </w:r>
    </w:p>
    <w:p>
      <w:r>
        <w:t>•</w:t>
        <w:tab/>
        <w:t>Yet beneath the military humiliation, the deeper civilizational structure of China remained intact.</w:t>
      </w:r>
    </w:p>
    <w:p>
      <w:r>
        <w:t>•</w:t>
        <w:tab/>
        <w:t>In the decades that followed, China absorbed foreign technologies, capital, and knowledge —</w:t>
      </w:r>
    </w:p>
    <w:p>
      <w:r>
        <w:t>not to be westernized, but to reverse-engineer its own resurgence.</w:t>
      </w:r>
    </w:p>
    <w:p>
      <w:r>
        <w:t>•</w:t>
        <w:tab/>
        <w:t>Today, China reshapes international norms and institutions, subtly repurposing them in its own image.</w:t>
      </w:r>
    </w:p>
    <w:p>
      <w:r>
        <w:t>⸻</w:t>
      </w:r>
    </w:p>
    <w:p>
      <w:r>
        <w:t>3. Structural Logic: Civilization Is Not the Slave of Military Power</w:t>
      </w:r>
    </w:p>
    <w:p>
      <w:r>
        <w:t>The reverse assimilation mechanism of Chinese civilization relies not on brute force, but on cultural structure:</w:t>
      </w:r>
    </w:p>
    <w:p>
      <w:r>
        <w:t>✅ A hyper-stable power model (the family-state continuum, bloodline logic);</w:t>
      </w:r>
    </w:p>
    <w:p>
      <w:r>
        <w:t>✅ A timeless historical narrative (obsession with unification, ancestral worship);</w:t>
      </w:r>
    </w:p>
    <w:p>
      <w:r>
        <w:t>✅ Emotional manipulation (love replaced by control, loyalty manufactured);</w:t>
      </w:r>
    </w:p>
    <w:p>
      <w:r>
        <w:t>✅ A unique cultural flexibility — submissive externally, resilient internally.</w:t>
      </w:r>
    </w:p>
    <w:p>
      <w:r>
        <w:t>This structure is more durable than any army, regime, or economic policy.</w:t>
      </w:r>
    </w:p>
    <w:p>
      <w:r>
        <w:t>⸻</w:t>
      </w:r>
    </w:p>
    <w:p>
      <w:r>
        <w:t>4. Global Warning: Reverse Assimilation Is Happening Again</w:t>
      </w:r>
    </w:p>
    <w:p>
      <w:r>
        <w:t>In the 21st century, conquest takes new forms:</w:t>
      </w:r>
    </w:p>
    <w:p>
      <w:r>
        <w:t>•</w:t>
        <w:tab/>
        <w:t>Economic dependency replaces military occupation;</w:t>
      </w:r>
    </w:p>
    <w:p>
      <w:r>
        <w:t>•</w:t>
        <w:tab/>
        <w:t>Cultural infiltration replaces territorial annexation;</w:t>
      </w:r>
    </w:p>
    <w:p>
      <w:r>
        <w:t>•</w:t>
        <w:tab/>
        <w:t>Technological dominance conceals ideological expansion.</w:t>
      </w:r>
    </w:p>
    <w:p>
      <w:r>
        <w:t>Yet the essence remains unchanged:</w:t>
      </w:r>
    </w:p>
    <w:p>
      <w:r>
        <w:t>✅ China has not truly been globalized —</w:t>
      </w:r>
    </w:p>
    <w:p>
      <w:r>
        <w:t>instead, its civilizational ghost is quietly globalizing others.</w:t>
      </w:r>
    </w:p>
    <w:p>
      <w:r>
        <w:t>✅ Multinational corporations, universities, and tech platforms —</w:t>
      </w:r>
    </w:p>
    <w:p>
      <w:r>
        <w:t>through cooperation and convenience —</w:t>
      </w:r>
    </w:p>
    <w:p>
      <w:r>
        <w:t>are being subtly reshaped by Chinese civilizational logic.</w:t>
      </w:r>
    </w:p>
    <w:p>
      <w:r>
        <w:t>✅ Overseas Chinese communities, willingly or not,</w:t>
      </w:r>
    </w:p>
    <w:p>
      <w:r>
        <w:t>become carriers of cultural nationalism and structural expansion.</w:t>
      </w:r>
    </w:p>
    <w:p>
      <w:r>
        <w:t>✅ Even within free societies, family structures, power relationships,</w:t>
      </w:r>
    </w:p>
    <w:p>
      <w:r>
        <w:t>and social habits show creeping signs of “Sinicization.”</w:t>
      </w:r>
    </w:p>
    <w:p>
      <w:r>
        <w:t>This is reverse assimilation in its modern, global form —</w:t>
      </w:r>
    </w:p>
    <w:p>
      <w:r>
        <w:t>a bloodless, yet devastating civilizational takeover.</w:t>
      </w:r>
    </w:p>
    <w:p>
      <w:r>
        <w:t>⸻</w:t>
      </w:r>
    </w:p>
    <w:p>
      <w:r>
        <w:t>5. Conclusion: A World Being Devoured, and the Only Escape</w:t>
      </w:r>
    </w:p>
    <w:p>
      <w:r>
        <w:t>History has already shown:</w:t>
      </w:r>
    </w:p>
    <w:p>
      <w:r>
        <w:t>•</w:t>
        <w:tab/>
        <w:t>The Mongol Empire was devoured by Chinese civilization;</w:t>
      </w:r>
    </w:p>
    <w:p>
      <w:r>
        <w:t>•</w:t>
        <w:tab/>
        <w:t>The Manchu dynasty was devoured by Chinese civilization;</w:t>
      </w:r>
    </w:p>
    <w:p>
      <w:r>
        <w:t>•</w:t>
        <w:tab/>
        <w:t>Western powers, though seemingly victorious, now face structural retaliation.</w:t>
      </w:r>
    </w:p>
    <w:p>
      <w:r>
        <w:t>Today, if humanity continues to:</w:t>
      </w:r>
    </w:p>
    <w:p>
      <w:r>
        <w:t>•</w:t>
        <w:tab/>
        <w:t>Misjudge the true nature of Chinese civilization;</w:t>
      </w:r>
    </w:p>
    <w:p>
      <w:r>
        <w:t>•</w:t>
        <w:tab/>
        <w:t>Ignore the global spread of reverse assimilation;</w:t>
      </w:r>
    </w:p>
    <w:p>
      <w:r>
        <w:t>•</w:t>
        <w:tab/>
        <w:t>Neglect the need for civilizational immunity;</w:t>
      </w:r>
    </w:p>
    <w:p>
      <w:r>
        <w:t>Then global unification will not bring progress,</w:t>
      </w:r>
    </w:p>
    <w:p>
      <w:r>
        <w:t>but a carefully disguised collapse:</w:t>
      </w:r>
    </w:p>
    <w:p>
      <w:r>
        <w:t>A world that appears diverse, yet is controlled;</w:t>
      </w:r>
    </w:p>
    <w:p>
      <w:r>
        <w:t>A world that appears free, yet is enslaved;</w:t>
      </w:r>
    </w:p>
    <w:p>
      <w:r>
        <w:t>A world that appears peaceful, yet is already dead.</w:t>
      </w:r>
    </w:p>
    <w:p>
      <w:r>
        <w:t>The only true path forward is clear:</w:t>
      </w:r>
    </w:p>
    <w:p>
      <w:r>
        <w:t>•</w:t>
        <w:tab/>
        <w:t>Recognize the ghost;</w:t>
      </w:r>
    </w:p>
    <w:p>
      <w:r>
        <w:t>•</w:t>
        <w:tab/>
        <w:t>Build civilizational immunity;</w:t>
      </w:r>
    </w:p>
    <w:p>
      <w:r>
        <w:t>•</w:t>
        <w:tab/>
        <w:t>Defend diversity and freedom;</w:t>
      </w:r>
    </w:p>
    <w:p>
      <w:r>
        <w:t>•</w:t>
        <w:tab/>
        <w:t>Prevent a seemingly unified world from falling into a civilization-wide trap</w:t>
      </w:r>
    </w:p>
    <w:p>
      <w:r>
        <w:t>⸻</w:t>
      </w:r>
    </w:p>
    <w:p>
      <w:r>
        <w:t>Part III: The Paradox of Civilization — An Obsession That Penetrates Past and Present</w:t>
      </w:r>
    </w:p>
    <w:p>
      <w:r>
        <w:t>1.</w:t>
        <w:tab/>
        <w:t>The Toxic Fusion of “Ancient” and “Modern”</w:t>
      </w:r>
    </w:p>
    <w:p>
      <w:r>
        <w:t>The most dangerous aspect of Chinese civilization</w:t>
      </w:r>
    </w:p>
    <w:p>
      <w:r>
        <w:t>has never been its so-called “backwardness.”</w:t>
      </w:r>
    </w:p>
    <w:p>
      <w:r>
        <w:t>The real threat</w:t>
      </w:r>
    </w:p>
    <w:p>
      <w:r>
        <w:t>lies in the toxic fusion of the ancient and the modern—</w:t>
      </w:r>
    </w:p>
    <w:p>
      <w:r>
        <w:t>a hybrid poison that the world still struggles to recognize.</w:t>
      </w:r>
    </w:p>
    <w:p>
      <w:r>
        <w:t>In China, “ancient” is not simply tradition.</w:t>
      </w:r>
    </w:p>
    <w:p>
      <w:r>
        <w:t>It is structural control embedded deep into the blood and soul:</w:t>
      </w:r>
    </w:p>
    <w:p>
      <w:r>
        <w:t>•</w:t>
        <w:tab/>
        <w:t>Bloodlines above all else,</w:t>
      </w:r>
    </w:p>
    <w:p>
      <w:r>
        <w:t>•</w:t>
        <w:tab/>
        <w:t>Family over the individual,</w:t>
      </w:r>
    </w:p>
    <w:p>
      <w:r>
        <w:t>•</w:t>
        <w:tab/>
        <w:t>Loyalty over autonomy,</w:t>
      </w:r>
    </w:p>
    <w:p>
      <w:r>
        <w:t>•</w:t>
        <w:tab/>
        <w:t>Uniformity above diversity,</w:t>
      </w:r>
    </w:p>
    <w:p>
      <w:r>
        <w:t>•</w:t>
        <w:tab/>
        <w:t>Death anxiety shaping life itself,</w:t>
      </w:r>
    </w:p>
    <w:p>
      <w:r>
        <w:t>•</w:t>
        <w:tab/>
        <w:t>Invisible power regulating everything.</w:t>
      </w:r>
    </w:p>
    <w:p>
      <w:r>
        <w:t>“Modernity,” in theory,</w:t>
      </w:r>
    </w:p>
    <w:p>
      <w:r>
        <w:t>should have brought freedom, equality, reason, and rule of law.</w:t>
      </w:r>
    </w:p>
    <w:p>
      <w:r>
        <w:t>But in China,</w:t>
      </w:r>
    </w:p>
    <w:p>
      <w:r>
        <w:t>modern technology, modern management, modern economics—</w:t>
      </w:r>
    </w:p>
    <w:p>
      <w:r>
        <w:t>instead of liberating the individual,</w:t>
      </w:r>
    </w:p>
    <w:p>
      <w:r>
        <w:t>have been weaponized to reinforce the ghost.</w:t>
      </w:r>
    </w:p>
    <w:p>
      <w:r>
        <w:t>The ancient ghost of civilization</w:t>
      </w:r>
    </w:p>
    <w:p>
      <w:r>
        <w:t>has simply put on a modern disguise,</w:t>
      </w:r>
    </w:p>
    <w:p>
      <w:r>
        <w:t>becoming more efficient,</w:t>
      </w:r>
    </w:p>
    <w:p>
      <w:r>
        <w:t>more hidden,</w:t>
      </w:r>
    </w:p>
    <w:p>
      <w:r>
        <w:t>more difficult to resist.</w:t>
      </w:r>
    </w:p>
    <w:p>
      <w:r>
        <w:t>Smartphones, the internet, big data, AI—</w:t>
      </w:r>
    </w:p>
    <w:p>
      <w:r>
        <w:t>they should be tools for information freedom.</w:t>
      </w:r>
    </w:p>
    <w:p>
      <w:r>
        <w:t>Instead, they have become tools of precise control.</w:t>
      </w:r>
    </w:p>
    <w:p>
      <w:r>
        <w:t>Urbanization and globalization</w:t>
      </w:r>
    </w:p>
    <w:p>
      <w:r>
        <w:t>should have dismantled bloodline and regional barriers.</w:t>
      </w:r>
    </w:p>
    <w:p>
      <w:r>
        <w:t>Instead, under new names,</w:t>
      </w:r>
    </w:p>
    <w:p>
      <w:r>
        <w:t>they have re-forged chains of identity and power.</w:t>
      </w:r>
    </w:p>
    <w:p>
      <w:r>
        <w:t>The cruelest irony?</w:t>
      </w:r>
    </w:p>
    <w:p>
      <w:r>
        <w:t>The outside world cannot see the poison.</w:t>
      </w:r>
    </w:p>
    <w:p>
      <w:r>
        <w:t>Western scholars, again and again, believe:</w:t>
      </w:r>
    </w:p>
    <w:p>
      <w:r>
        <w:t>•</w:t>
        <w:tab/>
        <w:t>The more modern China becomes, the more free it will be.</w:t>
      </w:r>
    </w:p>
    <w:p>
      <w:r>
        <w:t>•</w:t>
        <w:tab/>
        <w:t>The more integrated into the world China becomes, the more open it will be.</w:t>
      </w:r>
    </w:p>
    <w:p>
      <w:r>
        <w:t>But the real logic is:</w:t>
      </w:r>
    </w:p>
    <w:p>
      <w:r>
        <w:t>The more modern China becomes,</w:t>
      </w:r>
    </w:p>
    <w:p>
      <w:r>
        <w:t>the more efficiently its ancient system of control operates.</w:t>
      </w:r>
    </w:p>
    <w:p>
      <w:r>
        <w:t>The more China connects to the world,</w:t>
      </w:r>
    </w:p>
    <w:p>
      <w:r>
        <w:t>the more global the civilizational ghost becomes.</w:t>
      </w:r>
    </w:p>
    <w:p>
      <w:r>
        <w:t>This is the deepest, most hidden, and most difficult paradox of Chinese civilization:</w:t>
      </w:r>
    </w:p>
    <w:p>
      <w:r>
        <w:t>It does not fear backwardness.</w:t>
      </w:r>
    </w:p>
    <w:p>
      <w:r>
        <w:t>Its greatest skill</w:t>
      </w:r>
    </w:p>
    <w:p>
      <w:r>
        <w:t>is using modern technology</w:t>
      </w:r>
    </w:p>
    <w:p>
      <w:r>
        <w:t>to reinforce the ancient ghost.</w:t>
      </w:r>
    </w:p>
    <w:p>
      <w:r>
        <w:t>Outsiders call it progress.</w:t>
      </w:r>
    </w:p>
    <w:p>
      <w:r>
        <w:t>Insiders know</w:t>
      </w:r>
    </w:p>
    <w:p>
      <w:r>
        <w:t>it is a hybrid poison—</w:t>
      </w:r>
    </w:p>
    <w:p>
      <w:r>
        <w:t>civilization’s surface prosperity</w:t>
      </w:r>
    </w:p>
    <w:p>
      <w:r>
        <w:t>concealing the quiet devouring of individuality, freedom, and dignity.</w:t>
      </w:r>
    </w:p>
    <w:p>
      <w:r>
        <w:t>2.</w:t>
        <w:tab/>
        <w:t>The False Eternity of Historical Consciousness</w:t>
      </w:r>
    </w:p>
    <w:p>
      <w:r>
        <w:t>In China, history has never simply been the memory of the past.</w:t>
      </w:r>
    </w:p>
    <w:p>
      <w:r>
        <w:t>It is the justification of the present,</w:t>
      </w:r>
    </w:p>
    <w:p>
      <w:r>
        <w:t>the disguise of power,</w:t>
      </w:r>
    </w:p>
    <w:p>
      <w:r>
        <w:t>the camouflage of the civilizational ghost.</w:t>
      </w:r>
    </w:p>
    <w:p>
      <w:r>
        <w:t>On the surface, history is written, recited,</w:t>
      </w:r>
    </w:p>
    <w:p>
      <w:r>
        <w:t>hailed as the foundation of “cultural confidence.”</w:t>
      </w:r>
    </w:p>
    <w:p>
      <w:r>
        <w:t>But in reality, history has been transformed into a machine—</w:t>
      </w:r>
    </w:p>
    <w:p>
      <w:r>
        <w:t>a factory for producing the illusion of eternity.</w:t>
      </w:r>
    </w:p>
    <w:p>
      <w:r>
        <w:t>This historical narrative is built on three core illusions:</w:t>
      </w:r>
    </w:p>
    <w:p>
      <w:r>
        <w:t>⸻</w:t>
      </w:r>
    </w:p>
    <w:p>
      <w:r>
        <w:t>First: History is fabricated as linear progress</w:t>
      </w:r>
    </w:p>
    <w:p>
      <w:r>
        <w:t>From Xia, Shang, Zhou, to Qin, Han, Tang, Song, Yuan, Ming, Qing,</w:t>
      </w:r>
    </w:p>
    <w:p>
      <w:r>
        <w:t>to today’s so-called “great national rejuvenation,”</w:t>
      </w:r>
    </w:p>
    <w:p>
      <w:r>
        <w:t>history is artificially woven into a single, inevitable, forward-moving path.</w:t>
      </w:r>
    </w:p>
    <w:p>
      <w:r>
        <w:t>All the setbacks, disasters, tragedies, and rebellions</w:t>
      </w:r>
    </w:p>
    <w:p>
      <w:r>
        <w:t>are filtered, distorted, packaged as “temporary sacrifices,”</w:t>
      </w:r>
    </w:p>
    <w:p>
      <w:r>
        <w:t>justified as necessary steps toward ultimate unification, strength, and stability.</w:t>
      </w:r>
    </w:p>
    <w:p>
      <w:r>
        <w:t>But real history has never been linear.</w:t>
      </w:r>
    </w:p>
    <w:p>
      <w:r>
        <w:t>It is cycles of collapse, barbarism, and false dawns.</w:t>
      </w:r>
    </w:p>
    <w:p>
      <w:r>
        <w:t>It is the struggle, dignity, and death of individuals.</w:t>
      </w:r>
    </w:p>
    <w:p>
      <w:r>
        <w:t>Chinese civilization erases this reality,</w:t>
      </w:r>
    </w:p>
    <w:p>
      <w:r>
        <w:t>leaving only the illusion of “eternal progress.”</w:t>
      </w:r>
    </w:p>
    <w:p>
      <w:r>
        <w:t>⸻</w:t>
      </w:r>
    </w:p>
    <w:p>
      <w:r>
        <w:t>Second: History is used to blackmail the present</w:t>
      </w:r>
    </w:p>
    <w:p>
      <w:r>
        <w:t>In China, you cannot question the present,</w:t>
      </w:r>
    </w:p>
    <w:p>
      <w:r>
        <w:t>because the moment you do,</w:t>
      </w:r>
    </w:p>
    <w:p>
      <w:r>
        <w:t>the “legacy of the ancestors” is paraded out,</w:t>
      </w:r>
    </w:p>
    <w:p>
      <w:r>
        <w:t>the “historical suffering of the nation” is placed on the altar,</w:t>
      </w:r>
    </w:p>
    <w:p>
      <w:r>
        <w:t>the “wishes of the forefathers” are forced into your ears.</w:t>
      </w:r>
    </w:p>
    <w:p>
      <w:r>
        <w:t>Thus, present-day problems are buried,</w:t>
      </w:r>
    </w:p>
    <w:p>
      <w:r>
        <w:t>the suffering of individuals ignored,</w:t>
      </w:r>
    </w:p>
    <w:p>
      <w:r>
        <w:t>the sickness of society deflected,</w:t>
      </w:r>
    </w:p>
    <w:p>
      <w:r>
        <w:t>all so that history may be glorified,</w:t>
      </w:r>
    </w:p>
    <w:p>
      <w:r>
        <w:t>all so that the “eternal national mission” may be preserved.</w:t>
      </w:r>
    </w:p>
    <w:p>
      <w:r>
        <w:t>⸻</w:t>
      </w:r>
    </w:p>
    <w:p>
      <w:r>
        <w:t>Third: History is monopolized, edited, fabricated</w:t>
      </w:r>
    </w:p>
    <w:p>
      <w:r>
        <w:t>In China, history does not belong to scholarship,</w:t>
      </w:r>
    </w:p>
    <w:p>
      <w:r>
        <w:t>does not belong to memory,</w:t>
      </w:r>
    </w:p>
    <w:p>
      <w:r>
        <w:t>does not belong to individuals.</w:t>
      </w:r>
    </w:p>
    <w:p>
      <w:r>
        <w:t>History belongs to power,</w:t>
      </w:r>
    </w:p>
    <w:p>
      <w:r>
        <w:t>to the state machine,</w:t>
      </w:r>
    </w:p>
    <w:p>
      <w:r>
        <w:t>to the civilizational ghost.</w:t>
      </w:r>
    </w:p>
    <w:p>
      <w:r>
        <w:t>History can be deleted, rewritten, burned,</w:t>
      </w:r>
    </w:p>
    <w:p>
      <w:r>
        <w:t>so long as it contradicts the current narrative of unification,</w:t>
      </w:r>
    </w:p>
    <w:p>
      <w:r>
        <w:t>national destiny, or cultural illusion,</w:t>
      </w:r>
    </w:p>
    <w:p>
      <w:r>
        <w:t>it must vanish.</w:t>
      </w:r>
    </w:p>
    <w:p>
      <w:r>
        <w:t>Once history is fully edited, reshaped, monopolized,</w:t>
      </w:r>
    </w:p>
    <w:p>
      <w:r>
        <w:t>the individual can never escape this trap of “eternity.”</w:t>
      </w:r>
    </w:p>
    <w:p>
      <w:r>
        <w:t>⸻</w:t>
      </w:r>
    </w:p>
    <w:p>
      <w:r>
        <w:t>This is the illusion of eternal history in China.</w:t>
      </w:r>
    </w:p>
    <w:p>
      <w:r>
        <w:t>It prevents people from remembering reality.</w:t>
      </w:r>
    </w:p>
    <w:p>
      <w:r>
        <w:t>It prevents people from confronting the present.</w:t>
      </w:r>
    </w:p>
    <w:p>
      <w:r>
        <w:t>It prevents people from thinking about the future.</w:t>
      </w:r>
    </w:p>
    <w:p>
      <w:r>
        <w:t>It allows only one thing—</w:t>
      </w:r>
    </w:p>
    <w:p>
      <w:r>
        <w:t>to live inside a carefully engineered,</w:t>
      </w:r>
    </w:p>
    <w:p>
      <w:r>
        <w:t>artificial,</w:t>
      </w:r>
    </w:p>
    <w:p>
      <w:r>
        <w:t>seemingly eternal,</w:t>
      </w:r>
    </w:p>
    <w:p>
      <w:r>
        <w:t>but fundamentally dead illusion.</w:t>
      </w:r>
    </w:p>
    <w:p>
      <w:r>
        <w:t>3.</w:t>
        <w:tab/>
        <w:t>How Culture Devours the Individual and Strangles Freedom</w:t>
      </w:r>
    </w:p>
    <w:p>
      <w:r>
        <w:t>In the eyes of many in the West,</w:t>
      </w:r>
    </w:p>
    <w:p>
      <w:r>
        <w:t>culture is warmth.</w:t>
      </w:r>
    </w:p>
    <w:p>
      <w:r>
        <w:t>It is the source of identity,</w:t>
      </w:r>
    </w:p>
    <w:p>
      <w:r>
        <w:t>the foundation of diversity.</w:t>
      </w:r>
    </w:p>
    <w:p>
      <w:r>
        <w:t>But in China,</w:t>
      </w:r>
    </w:p>
    <w:p>
      <w:r>
        <w:t>culture has long ceased to be mere tradition, language, or art.</w:t>
      </w:r>
    </w:p>
    <w:p>
      <w:r>
        <w:t>It has been systematically weaponized—</w:t>
      </w:r>
    </w:p>
    <w:p>
      <w:r>
        <w:t>transformed into an enormous, invisible machine of consumption.</w:t>
      </w:r>
    </w:p>
    <w:p>
      <w:r>
        <w:t>A machine that, under the name of “culture,”</w:t>
      </w:r>
    </w:p>
    <w:p>
      <w:r>
        <w:t>quietly devours individuals, strangles freedom,</w:t>
      </w:r>
    </w:p>
    <w:p>
      <w:r>
        <w:t>and reinforces control.</w:t>
      </w:r>
    </w:p>
    <w:p>
      <w:r>
        <w:t>⸻</w:t>
      </w:r>
    </w:p>
    <w:p>
      <w:r>
        <w:t>1. Culture does not nourish the individual—It erases them</w:t>
      </w:r>
    </w:p>
    <w:p>
      <w:r>
        <w:t>From an early age in China, people are taught:</w:t>
      </w:r>
    </w:p>
    <w:p>
      <w:r>
        <w:t>“Don’t stand out,”</w:t>
      </w:r>
    </w:p>
    <w:p>
      <w:r>
        <w:t>“Don’t be different,”</w:t>
      </w:r>
    </w:p>
    <w:p>
      <w:r>
        <w:t>“Family shame must not be exposed,”</w:t>
      </w:r>
    </w:p>
    <w:p>
      <w:r>
        <w:t>“The collective matters more than the individual.”</w:t>
      </w:r>
    </w:p>
    <w:p>
      <w:r>
        <w:t>These lessons appear as “modesty” and “unity,”</w:t>
      </w:r>
    </w:p>
    <w:p>
      <w:r>
        <w:t>but in truth, they systematically erase individual boundaries,</w:t>
      </w:r>
    </w:p>
    <w:p>
      <w:r>
        <w:t>suppress self-expression,</w:t>
      </w:r>
    </w:p>
    <w:p>
      <w:r>
        <w:t>and dismantle personal independence.</w:t>
      </w:r>
    </w:p>
    <w:p>
      <w:r>
        <w:t>A child does not belong to themselves—</w:t>
      </w:r>
    </w:p>
    <w:p>
      <w:r>
        <w:t>they belong to the family’s reputation.</w:t>
      </w:r>
    </w:p>
    <w:p>
      <w:r>
        <w:t>An adult cannot fully be themselves—</w:t>
      </w:r>
    </w:p>
    <w:p>
      <w:r>
        <w:t>they belong to the family’s expectations.</w:t>
      </w:r>
    </w:p>
    <w:p>
      <w:r>
        <w:t>A citizen cannot live as themselves—</w:t>
      </w:r>
    </w:p>
    <w:p>
      <w:r>
        <w:t>they belong to the state’s illusion.</w:t>
      </w:r>
    </w:p>
    <w:p>
      <w:r>
        <w:t>In the end, the crowd seems vast,</w:t>
      </w:r>
    </w:p>
    <w:p>
      <w:r>
        <w:t>but the individual has already been flattened, erased.</w:t>
      </w:r>
    </w:p>
    <w:p>
      <w:r>
        <w:t>⸻</w:t>
      </w:r>
    </w:p>
    <w:p>
      <w:r>
        <w:t>2. Culture does not safeguard freedom—It controls it</w:t>
      </w:r>
    </w:p>
    <w:p>
      <w:r>
        <w:t>Chinese culture publicly celebrates “benevolence, righteousness, propriety, wisdom, and trust.”</w:t>
      </w:r>
    </w:p>
    <w:p>
      <w:r>
        <w:t>But beneath these moral slogans lies a hidden system of shackles:</w:t>
      </w:r>
    </w:p>
    <w:p>
      <w:r>
        <w:t>•</w:t>
        <w:tab/>
        <w:t>You cannot question your parents—it’s “unfilial.”</w:t>
      </w:r>
    </w:p>
    <w:p>
      <w:r>
        <w:t>•</w:t>
        <w:tab/>
        <w:t>You cannot criticize the state—it’s “disloyal.”</w:t>
      </w:r>
    </w:p>
    <w:p>
      <w:r>
        <w:t>•</w:t>
        <w:tab/>
        <w:t>You cannot be fully yourself—it’s “selfish.”</w:t>
      </w:r>
    </w:p>
    <w:p>
      <w:r>
        <w:t>•</w:t>
        <w:tab/>
        <w:t>You must sacrifice—it’s “honorable.”</w:t>
      </w:r>
    </w:p>
    <w:p>
      <w:r>
        <w:t>•</w:t>
        <w:tab/>
        <w:t>You must obey—it’s “mature.”</w:t>
      </w:r>
    </w:p>
    <w:p>
      <w:r>
        <w:t>Freedom is quietly rebranded as “dangerous,”</w:t>
      </w:r>
    </w:p>
    <w:p>
      <w:r>
        <w:t>“rebellious,”</w:t>
      </w:r>
    </w:p>
    <w:p>
      <w:r>
        <w:t>“corrupt Western influence.”</w:t>
      </w:r>
    </w:p>
    <w:p>
      <w:r>
        <w:t>Personal rights are slowly devoured,</w:t>
      </w:r>
    </w:p>
    <w:p>
      <w:r>
        <w:t>until even the desire to resist</w:t>
      </w:r>
    </w:p>
    <w:p>
      <w:r>
        <w:t>fades into shame and silence.</w:t>
      </w:r>
    </w:p>
    <w:p>
      <w:r>
        <w:t>⸻</w:t>
      </w:r>
    </w:p>
    <w:p>
      <w:r>
        <w:t>3. Culture does not protect diversity—It enforces conformity</w:t>
      </w:r>
    </w:p>
    <w:p>
      <w:r>
        <w:t>Western thinkers assume that cultural diversity breeds tolerance.</w:t>
      </w:r>
    </w:p>
    <w:p>
      <w:r>
        <w:t>But China’s cultural strength</w:t>
      </w:r>
    </w:p>
    <w:p>
      <w:r>
        <w:t>has never come from embracing difference.</w:t>
      </w:r>
    </w:p>
    <w:p>
      <w:r>
        <w:t>Its strength lies in eliminating difference,</w:t>
      </w:r>
    </w:p>
    <w:p>
      <w:r>
        <w:t>in manufacturing uniformity.</w:t>
      </w:r>
    </w:p>
    <w:p>
      <w:r>
        <w:t>From language to values, from education to thought,</w:t>
      </w:r>
    </w:p>
    <w:p>
      <w:r>
        <w:t>generation after generation</w:t>
      </w:r>
    </w:p>
    <w:p>
      <w:r>
        <w:t>is molded into “standardized components” of society.</w:t>
      </w:r>
    </w:p>
    <w:p>
      <w:r>
        <w:t>Those who deviate</w:t>
      </w:r>
    </w:p>
    <w:p>
      <w:r>
        <w:t>are marginalized,</w:t>
      </w:r>
    </w:p>
    <w:p>
      <w:r>
        <w:t>silenced,</w:t>
      </w:r>
    </w:p>
    <w:p>
      <w:r>
        <w:t>or erased altogether.</w:t>
      </w:r>
    </w:p>
    <w:p>
      <w:r>
        <w:t>This is not cultural prosperity.</w:t>
      </w:r>
    </w:p>
    <w:p>
      <w:r>
        <w:t>It is civilizational rigidity.</w:t>
      </w:r>
    </w:p>
    <w:p>
      <w:r>
        <w:t>It is the expansion of the ghost.</w:t>
      </w:r>
    </w:p>
    <w:p>
      <w:r>
        <w:t>⸻</w:t>
      </w:r>
    </w:p>
    <w:p>
      <w:r>
        <w:t>Culture should be a shelter for individuals.</w:t>
      </w:r>
    </w:p>
    <w:p>
      <w:r>
        <w:t>In China,</w:t>
      </w:r>
    </w:p>
    <w:p>
      <w:r>
        <w:t>culture has become the ghost’s camouflage,</w:t>
      </w:r>
    </w:p>
    <w:p>
      <w:r>
        <w:t>power’s disguise,</w:t>
      </w:r>
    </w:p>
    <w:p>
      <w:r>
        <w:t>the individual’s cage.</w:t>
      </w:r>
    </w:p>
    <w:p>
      <w:r>
        <w:t>True freedom, independence, diversity, and dignity</w:t>
      </w:r>
    </w:p>
    <w:p>
      <w:r>
        <w:t>are devoured piece by piece by this cultural machine,</w:t>
      </w:r>
    </w:p>
    <w:p>
      <w:r>
        <w:t>until all that remains</w:t>
      </w:r>
    </w:p>
    <w:p>
      <w:r>
        <w:t>is the illusion of unity,</w:t>
      </w:r>
    </w:p>
    <w:p>
      <w:r>
        <w:t>the silence of the masses,</w:t>
      </w:r>
    </w:p>
    <w:p>
      <w:r>
        <w:t>and the unseen,</w:t>
      </w:r>
    </w:p>
    <w:p>
      <w:r>
        <w:t>undying,</w:t>
      </w:r>
    </w:p>
    <w:p>
      <w:r>
        <w:t>civilizational ghost.</w:t>
      </w:r>
    </w:p>
    <w:p>
      <w:r>
        <w:t>4.</w:t>
        <w:tab/>
        <w:t>The Emotional Logic of Chinese Nationalism and Its Global Impact</w:t>
      </w:r>
    </w:p>
    <w:p>
      <w:r>
        <w:t>If nationalism is meant to be an extension of identity,</w:t>
      </w:r>
    </w:p>
    <w:p>
      <w:r>
        <w:t>in China, it operates more like a civilizational-scale tool</w:t>
      </w:r>
    </w:p>
    <w:p>
      <w:r>
        <w:t>for emotional manipulation.</w:t>
      </w:r>
    </w:p>
    <w:p>
      <w:r>
        <w:t>Its foundation is not simple pride,</w:t>
      </w:r>
    </w:p>
    <w:p>
      <w:r>
        <w:t>but two deeply rooted, carefully cultivated emotions:</w:t>
      </w:r>
    </w:p>
    <w:p>
      <w:r>
        <w:t>Humiliation and Anxiety.</w:t>
      </w:r>
    </w:p>
    <w:p>
      <w:r>
        <w:t>⸻</w:t>
      </w:r>
    </w:p>
    <w:p>
      <w:r>
        <w:t>1. Nationalism Built on Collective Humiliation</w:t>
      </w:r>
    </w:p>
    <w:p>
      <w:r>
        <w:t>The “Century of Humiliation”—foreign invasions, territorial losses, historical subjugation—</w:t>
      </w:r>
    </w:p>
    <w:p>
      <w:r>
        <w:t>these narratives are repeated, amplified, and strategically re-engineered,</w:t>
      </w:r>
    </w:p>
    <w:p>
      <w:r>
        <w:t>forming the emotional core of Chinese nationalism.</w:t>
      </w:r>
    </w:p>
    <w:p>
      <w:r>
        <w:t>Not confidence—</w:t>
      </w:r>
    </w:p>
    <w:p>
      <w:r>
        <w:t>but collective humiliation.</w:t>
      </w:r>
    </w:p>
    <w:p>
      <w:r>
        <w:t>This sense of humiliation</w:t>
      </w:r>
    </w:p>
    <w:p>
      <w:r>
        <w:t>has trapped Chinese society in a perpetual “victim mentality,”</w:t>
      </w:r>
    </w:p>
    <w:p>
      <w:r>
        <w:t>which, in turn, is deliberately weaponized to suppress dissent:</w:t>
      </w:r>
    </w:p>
    <w:p>
      <w:r>
        <w:t>•</w:t>
        <w:tab/>
        <w:t>No questioning of internal policies,</w:t>
      </w:r>
    </w:p>
    <w:p>
      <w:r>
        <w:t>•</w:t>
        <w:tab/>
        <w:t>No reflection on civilizational flaws,</w:t>
      </w:r>
    </w:p>
    <w:p>
      <w:r>
        <w:t>•</w:t>
        <w:tab/>
        <w:t>No space for individual dissent.</w:t>
      </w:r>
    </w:p>
    <w:p>
      <w:r>
        <w:t>Any alternative voice</w:t>
      </w:r>
    </w:p>
    <w:p>
      <w:r>
        <w:t>is quickly labeled “betrayal,”</w:t>
      </w:r>
    </w:p>
    <w:p>
      <w:r>
        <w:t>“serving foreign masters,”</w:t>
      </w:r>
    </w:p>
    <w:p>
      <w:r>
        <w:t>or “handing knives to outsiders.”</w:t>
      </w:r>
    </w:p>
    <w:p>
      <w:r>
        <w:t>Humiliation becomes a convenient tool for social control and enforced unity.</w:t>
      </w:r>
    </w:p>
    <w:p>
      <w:r>
        <w:t>⸻</w:t>
      </w:r>
    </w:p>
    <w:p>
      <w:r>
        <w:t>2. Nationalism Rooted in Deep Anxiety</w:t>
      </w:r>
    </w:p>
    <w:p>
      <w:r>
        <w:t>Death anxiety, resource anxiety, identity anxiety, existential uncertainty—</w:t>
      </w:r>
    </w:p>
    <w:p>
      <w:r>
        <w:t>in China, these deeply personal fears</w:t>
      </w:r>
    </w:p>
    <w:p>
      <w:r>
        <w:t>have been collectively redirected.</w:t>
      </w:r>
    </w:p>
    <w:p>
      <w:r>
        <w:t>Nationalism becomes a temporary painkiller.</w:t>
      </w:r>
    </w:p>
    <w:p>
      <w:r>
        <w:t>When individuals feel powerless over their own lives,</w:t>
      </w:r>
    </w:p>
    <w:p>
      <w:r>
        <w:t>when society restricts free expression,</w:t>
      </w:r>
    </w:p>
    <w:p>
      <w:r>
        <w:t>nationalism offers a simple outlet:</w:t>
      </w:r>
    </w:p>
    <w:p>
      <w:r>
        <w:t>to convert uncertainty, suffering, and fear</w:t>
      </w:r>
    </w:p>
    <w:p>
      <w:r>
        <w:t>into outward-facing anger and inward-facing conformity.</w:t>
      </w:r>
    </w:p>
    <w:p>
      <w:r>
        <w:t>Beneath slogans of strength, rejuvenation, and national pride</w:t>
      </w:r>
    </w:p>
    <w:p>
      <w:r>
        <w:t>lurks a civilizational structure</w:t>
      </w:r>
    </w:p>
    <w:p>
      <w:r>
        <w:t>desperately compensating for the individual’s sense of helplessness.</w:t>
      </w:r>
    </w:p>
    <w:p>
      <w:r>
        <w:t>⸻</w:t>
      </w:r>
    </w:p>
    <w:p>
      <w:r>
        <w:t>3. The Global Spillover of Nationalism</w:t>
      </w:r>
    </w:p>
    <w:p>
      <w:r>
        <w:t>The Western world often assumes</w:t>
      </w:r>
    </w:p>
    <w:p>
      <w:r>
        <w:t>that Chinese nationalism is a contained, internal phenomenon—</w:t>
      </w:r>
    </w:p>
    <w:p>
      <w:r>
        <w:t>a closed-loop of domestic pride.</w:t>
      </w:r>
    </w:p>
    <w:p>
      <w:r>
        <w:t>But the real danger lies here:</w:t>
      </w:r>
    </w:p>
    <w:p>
      <w:r>
        <w:t>this form of nationalism</w:t>
      </w:r>
    </w:p>
    <w:p>
      <w:r>
        <w:t>is quietly spilling across borders</w:t>
      </w:r>
    </w:p>
    <w:p>
      <w:r>
        <w:t>through globalization, technological influence, and cultural export.</w:t>
      </w:r>
    </w:p>
    <w:p>
      <w:r>
        <w:t>Language, media, economic programs, social platforms, entertainment—</w:t>
      </w:r>
    </w:p>
    <w:p>
      <w:r>
        <w:t>under the guise of soft culture,</w:t>
      </w:r>
    </w:p>
    <w:p>
      <w:r>
        <w:t>Chinese nationalist logic</w:t>
      </w:r>
    </w:p>
    <w:p>
      <w:r>
        <w:t>is subtly influencing public discourse abroad,</w:t>
      </w:r>
    </w:p>
    <w:p>
      <w:r>
        <w:t>shaping perceptions, altering social expectations.</w:t>
      </w:r>
    </w:p>
    <w:p>
      <w:r>
        <w:t>And as global markets, public narratives, and cultural spaces</w:t>
      </w:r>
    </w:p>
    <w:p>
      <w:r>
        <w:t>begin to absorb and normalize this logic,</w:t>
      </w:r>
    </w:p>
    <w:p>
      <w:r>
        <w:t>the world unknowingly steps closer</w:t>
      </w:r>
    </w:p>
    <w:p>
      <w:r>
        <w:t>to becoming part of the outer machinery</w:t>
      </w:r>
    </w:p>
    <w:p>
      <w:r>
        <w:t>of China’s civilizational ghost.</w:t>
      </w:r>
    </w:p>
    <w:p>
      <w:r>
        <w:t>This is not classic geopolitical expansion.</w:t>
      </w:r>
    </w:p>
    <w:p>
      <w:r>
        <w:t>It is a more sophisticated, less visible,</w:t>
      </w:r>
    </w:p>
    <w:p>
      <w:r>
        <w:t>but equally potent form of civilizational diffusion and erosion.</w:t>
      </w:r>
    </w:p>
    <w:p>
      <w:r>
        <w:t>⸻</w:t>
      </w:r>
    </w:p>
    <w:p>
      <w:r>
        <w:t>Nationalism, ideally, should be a healthy sense of belonging.</w:t>
      </w:r>
    </w:p>
    <w:p>
      <w:r>
        <w:t>But in China, it has been transformed</w:t>
      </w:r>
    </w:p>
    <w:p>
      <w:r>
        <w:t>into a vast emotional engine—</w:t>
      </w:r>
    </w:p>
    <w:p>
      <w:r>
        <w:t>fueling manipulation, enabling global influence,</w:t>
      </w:r>
    </w:p>
    <w:p>
      <w:r>
        <w:t>and expanding the reach of a civilizational ghost.</w:t>
      </w:r>
    </w:p>
    <w:p>
      <w:r>
        <w:t>If the Western world fails to recognize this,</w:t>
      </w:r>
    </w:p>
    <w:p>
      <w:r>
        <w:t>if it remains distracted by “economic cooperation,”</w:t>
      </w:r>
    </w:p>
    <w:p>
      <w:r>
        <w:t>“cultural exchange,” and promises of “peaceful development,”</w:t>
      </w:r>
    </w:p>
    <w:p>
      <w:r>
        <w:t>it risks facing not merely a powerful nation,</w:t>
      </w:r>
    </w:p>
    <w:p>
      <w:r>
        <w:t>but a ghost—</w:t>
      </w:r>
    </w:p>
    <w:p>
      <w:r>
        <w:t>one that uses nationalism</w:t>
      </w:r>
    </w:p>
    <w:p>
      <w:r>
        <w:t>to reshape, infiltrate, and quietly expand</w:t>
      </w:r>
    </w:p>
    <w:p>
      <w:r>
        <w:t>its civilizational reach across the globe.</w:t>
      </w:r>
    </w:p>
    <w:p>
      <w:r>
        <w:t>⸻</w:t>
      </w:r>
    </w:p>
    <w:p>
      <w:r>
        <w:t>Part IV: Born from Love — The Blueprint for a New Civilization</w:t>
      </w:r>
    </w:p>
    <w:p>
      <w:r>
        <w:t>1.</w:t>
        <w:tab/>
        <w:t>A Nation Where Birth Is Rooted in Love</w:t>
      </w:r>
    </w:p>
    <w:p>
      <w:r>
        <w:t>In most countries around the world,</w:t>
      </w:r>
    </w:p>
    <w:p>
      <w:r>
        <w:t>the decision to have children is driven by instinct, social pressure, tradition, or even fear.</w:t>
      </w:r>
    </w:p>
    <w:p>
      <w:r>
        <w:t>In China, this is especially true.</w:t>
      </w:r>
    </w:p>
    <w:p>
      <w:r>
        <w:t>Children are seen as tools for continuing the family line,</w:t>
      </w:r>
    </w:p>
    <w:p>
      <w:r>
        <w:t>as insurance policies for old age,</w:t>
      </w:r>
    </w:p>
    <w:p>
      <w:r>
        <w:t>as products of parental anxiety, social pressure, and cultural illusions.</w:t>
      </w:r>
    </w:p>
    <w:p>
      <w:r>
        <w:t>Within this structure,</w:t>
      </w:r>
    </w:p>
    <w:p>
      <w:r>
        <w:t>the dignity of life itself is lost.</w:t>
      </w:r>
    </w:p>
    <w:p>
      <w:r>
        <w:t>From the moment a child is born,</w:t>
      </w:r>
    </w:p>
    <w:p>
      <w:r>
        <w:t>they are written into the machinery of power, bloodline, and civilization.</w:t>
      </w:r>
    </w:p>
    <w:p>
      <w:r>
        <w:t>But in a truly healthy, free, and dignified society,</w:t>
      </w:r>
    </w:p>
    <w:p>
      <w:r>
        <w:t>birth must return to its most fundamental logic:</w:t>
      </w:r>
    </w:p>
    <w:p>
      <w:r>
        <w:t>Life born out of love.</w:t>
      </w:r>
    </w:p>
    <w:p>
      <w:r>
        <w:t>⸻</w:t>
      </w:r>
    </w:p>
    <w:p>
      <w:r>
        <w:t>1. What Does It Mean to Be “Born Out of Love”?</w:t>
      </w:r>
    </w:p>
    <w:p>
      <w:r>
        <w:t>This is not a slogan, nor a utopian dream.</w:t>
      </w:r>
    </w:p>
    <w:p>
      <w:r>
        <w:t>It is the only sustainable, meaningful logic for reproduction</w:t>
      </w:r>
    </w:p>
    <w:p>
      <w:r>
        <w:t>that human civilization can and must pursue.</w:t>
      </w:r>
    </w:p>
    <w:p>
      <w:r>
        <w:t>“Born out of love” means:</w:t>
      </w:r>
    </w:p>
    <w:p>
      <w:r>
        <w:t>•</w:t>
        <w:tab/>
        <w:t>Life is created through voluntary, equal, and mutually respectful relationships.</w:t>
      </w:r>
    </w:p>
    <w:p>
      <w:r>
        <w:t>•</w:t>
        <w:tab/>
        <w:t>Families are formed through free choice, not through transaction, fear, or cultural coercion.</w:t>
      </w:r>
    </w:p>
    <w:p>
      <w:r>
        <w:t>•</w:t>
        <w:tab/>
        <w:t>Children exist not as extensions of their parents,</w:t>
      </w:r>
    </w:p>
    <w:p>
      <w:r>
        <w:t>not as social resources,</w:t>
      </w:r>
    </w:p>
    <w:p>
      <w:r>
        <w:t>not as tools of the state,</w:t>
      </w:r>
    </w:p>
    <w:p>
      <w:r>
        <w:t>but as autonomous individuals, equal human beings, and free citizens.</w:t>
      </w:r>
    </w:p>
    <w:p>
      <w:r>
        <w:t>Only under these conditions:</w:t>
      </w:r>
    </w:p>
    <w:p>
      <w:r>
        <w:t>•</w:t>
        <w:tab/>
        <w:t>The dignity of the individual is preserved from the moment of birth.</w:t>
      </w:r>
    </w:p>
    <w:p>
      <w:r>
        <w:t>•</w:t>
        <w:tab/>
        <w:t>Social structures are freed from the grip of bloodlines, power, and anxiety.</w:t>
      </w:r>
    </w:p>
    <w:p>
      <w:r>
        <w:t>•</w:t>
        <w:tab/>
        <w:t>Civilization finally has a chance to break the cycle of ghosts,</w:t>
      </w:r>
    </w:p>
    <w:p>
      <w:r>
        <w:t>and truly move toward respect, freedom, and love.</w:t>
      </w:r>
    </w:p>
    <w:p>
      <w:r>
        <w:t>⸻</w:t>
      </w:r>
    </w:p>
    <w:p>
      <w:r>
        <w:t>2. The Institutional Foundations for “Born Out of Love”</w:t>
      </w:r>
    </w:p>
    <w:p>
      <w:r>
        <w:t>Reality teaches us that without institutional support,</w:t>
      </w:r>
    </w:p>
    <w:p>
      <w:r>
        <w:t>“born out of love” remains a beautiful illusion.</w:t>
      </w:r>
    </w:p>
    <w:p>
      <w:r>
        <w:t>This national vision requires:</w:t>
      </w:r>
    </w:p>
    <w:p>
      <w:r>
        <w:t>✅ Genuine gender equality;</w:t>
      </w:r>
    </w:p>
    <w:p>
      <w:r>
        <w:t>✅ Robust social security to eliminate reproductive anxiety;</w:t>
      </w:r>
    </w:p>
    <w:p>
      <w:r>
        <w:t>✅ Protection of individual choice, free from cultural coercion;</w:t>
      </w:r>
    </w:p>
    <w:p>
      <w:r>
        <w:t>✅ De-politicized family structures, where children are not resources or tools;</w:t>
      </w:r>
    </w:p>
    <w:p>
      <w:r>
        <w:t>✅ A state that respects private life and focuses solely on public service.</w:t>
      </w:r>
    </w:p>
    <w:p>
      <w:r>
        <w:t>Only with these foundations</w:t>
      </w:r>
    </w:p>
    <w:p>
      <w:r>
        <w:t>can love become the true reason for reproduction,</w:t>
      </w:r>
    </w:p>
    <w:p>
      <w:r>
        <w:t>and new life, from the moment of birth,</w:t>
      </w:r>
    </w:p>
    <w:p>
      <w:r>
        <w:t>can be the continuation not of a machine,</w:t>
      </w:r>
    </w:p>
    <w:p>
      <w:r>
        <w:t>but of freedom, equality, happiness, and dignity.</w:t>
      </w:r>
    </w:p>
    <w:p>
      <w:r>
        <w:t>⸻</w:t>
      </w:r>
    </w:p>
    <w:p>
      <w:r>
        <w:t>Being born out of love</w:t>
      </w:r>
    </w:p>
    <w:p>
      <w:r>
        <w:t>is not only an act of defiance against the ghost of Chinese civilization,</w:t>
      </w:r>
    </w:p>
    <w:p>
      <w:r>
        <w:t>but a blueprint for a future</w:t>
      </w:r>
    </w:p>
    <w:p>
      <w:r>
        <w:t>where human society is built on love, not fear—</w:t>
      </w:r>
    </w:p>
    <w:p>
      <w:r>
        <w:t>on dignity, not control.</w:t>
      </w:r>
    </w:p>
    <w:p>
      <w:r>
        <w:t>2.</w:t>
        <w:tab/>
        <w:t>Breaking the Tyranny of Bloodlines: Restructuring Family and Social Relationships</w:t>
      </w:r>
    </w:p>
    <w:p>
      <w:r>
        <w:t>In China, the family has long ceased to be a private space.</w:t>
      </w:r>
    </w:p>
    <w:p>
      <w:r>
        <w:t>It functions as a miniature replica of the broader power structure.</w:t>
      </w:r>
    </w:p>
    <w:p>
      <w:r>
        <w:t>Bloodlines, once a natural form of human connection,</w:t>
      </w:r>
    </w:p>
    <w:p>
      <w:r>
        <w:t>have been distorted—</w:t>
      </w:r>
    </w:p>
    <w:p>
      <w:r>
        <w:t>turned into tools for control, obligation, restraint, and domestication.</w:t>
      </w:r>
    </w:p>
    <w:p>
      <w:r>
        <w:t>Parental love becomes a facade for authority.</w:t>
      </w:r>
    </w:p>
    <w:p>
      <w:r>
        <w:t>Filial piety mutates into a training ground for obedience.</w:t>
      </w:r>
    </w:p>
    <w:p>
      <w:r>
        <w:t>The family transforms into a rehearsal stage for the state’s machinery.</w:t>
      </w:r>
    </w:p>
    <w:p>
      <w:r>
        <w:t>And bloodlines, ultimately,</w:t>
      </w:r>
    </w:p>
    <w:p>
      <w:r>
        <w:t>become civilization’s shackles—</w:t>
      </w:r>
    </w:p>
    <w:p>
      <w:r>
        <w:t>preserving control, reinforcing illusions, and erasing individuality.</w:t>
      </w:r>
    </w:p>
    <w:p>
      <w:r>
        <w:t>To rebuild healthy social relations,</w:t>
      </w:r>
    </w:p>
    <w:p>
      <w:r>
        <w:t>we must first break the tyranny of bloodlines.</w:t>
      </w:r>
    </w:p>
    <w:p>
      <w:r>
        <w:t>⸻</w:t>
      </w:r>
    </w:p>
    <w:p>
      <w:r>
        <w:t>1. Bloodlines Must Not Override Individual Autonomy</w:t>
      </w:r>
    </w:p>
    <w:p>
      <w:r>
        <w:t>A child is not parental property.</w:t>
      </w:r>
    </w:p>
    <w:p>
      <w:r>
        <w:t>Nor are they a resource for the family.</w:t>
      </w:r>
    </w:p>
    <w:p>
      <w:r>
        <w:t>Biological connection alone</w:t>
      </w:r>
    </w:p>
    <w:p>
      <w:r>
        <w:t>does not justify inherited power or structural obligation.</w:t>
      </w:r>
    </w:p>
    <w:p>
      <w:r>
        <w:t>The dignity, freedom, and choices of the individual</w:t>
      </w:r>
    </w:p>
    <w:p>
      <w:r>
        <w:t>must take precedence over bloodline, family legacy, and cultural expectation.</w:t>
      </w:r>
    </w:p>
    <w:p>
      <w:r>
        <w:t>This is the foundational line of any modern, healthy civilization.</w:t>
      </w:r>
    </w:p>
    <w:p>
      <w:r>
        <w:t>⸻</w:t>
      </w:r>
    </w:p>
    <w:p>
      <w:r>
        <w:t>2. Families Must Be De-Politicized and De-Toolified</w:t>
      </w:r>
    </w:p>
    <w:p>
      <w:r>
        <w:t>The family should be a space rooted in love, equality, and voluntary relationships—</w:t>
      </w:r>
    </w:p>
    <w:p>
      <w:r>
        <w:t>not an extension of hierarchy, obligation, or power.</w:t>
      </w:r>
    </w:p>
    <w:p>
      <w:r>
        <w:t>Parents are not natural rulers.</w:t>
      </w:r>
    </w:p>
    <w:p>
      <w:r>
        <w:t>Children are not natural inheritors.</w:t>
      </w:r>
    </w:p>
    <w:p>
      <w:r>
        <w:t>The family is not a predetermined burden.</w:t>
      </w:r>
    </w:p>
    <w:p>
      <w:r>
        <w:t>Family relations</w:t>
      </w:r>
    </w:p>
    <w:p>
      <w:r>
        <w:t>must return to genuine emotion and mutual responsibility—</w:t>
      </w:r>
    </w:p>
    <w:p>
      <w:r>
        <w:t>not cultural, biological, or political subservience.</w:t>
      </w:r>
    </w:p>
    <w:p>
      <w:r>
        <w:t>⸻</w:t>
      </w:r>
    </w:p>
    <w:p>
      <w:r>
        <w:t>3. Society Must Weaken Bloodline Dependence and Strengthen Citizenship</w:t>
      </w:r>
    </w:p>
    <w:p>
      <w:r>
        <w:t>In a truly healthy society:</w:t>
      </w:r>
    </w:p>
    <w:p>
      <w:r>
        <w:t>resources are not distributed along family lines,</w:t>
      </w:r>
    </w:p>
    <w:p>
      <w:r>
        <w:t>opportunities are not dictated by lineage,</w:t>
      </w:r>
    </w:p>
    <w:p>
      <w:r>
        <w:t>and one’s life trajectory is not determined by the circumstances of birth.</w:t>
      </w:r>
    </w:p>
    <w:p>
      <w:r>
        <w:t>Society must actively encourage:</w:t>
      </w:r>
    </w:p>
    <w:p>
      <w:r>
        <w:t>✅ Cross-family, cross-group cooperation on equal terms;</w:t>
      </w:r>
    </w:p>
    <w:p>
      <w:r>
        <w:t>✅ The dismantling of nepotism and clan-based privileges;</w:t>
      </w:r>
    </w:p>
    <w:p>
      <w:r>
        <w:t>✅ The strengthening of civic ties based on shared values;</w:t>
      </w:r>
    </w:p>
    <w:p>
      <w:r>
        <w:t>✅ Institutional guarantees for individual rights and social support,</w:t>
      </w:r>
    </w:p>
    <w:p>
      <w:r>
        <w:t>regardless of family background.</w:t>
      </w:r>
    </w:p>
    <w:p>
      <w:r>
        <w:t>Only under these conditions</w:t>
      </w:r>
    </w:p>
    <w:p>
      <w:r>
        <w:t>can society transcend being a mere collection of family clans,</w:t>
      </w:r>
    </w:p>
    <w:p>
      <w:r>
        <w:t>becoming instead a union of free individuals.</w:t>
      </w:r>
    </w:p>
    <w:p>
      <w:r>
        <w:t>⸻</w:t>
      </w:r>
    </w:p>
    <w:p>
      <w:r>
        <w:t>Breaking the tyranny of bloodlines</w:t>
      </w:r>
    </w:p>
    <w:p>
      <w:r>
        <w:t>is not just the remaking of families.</w:t>
      </w:r>
    </w:p>
    <w:p>
      <w:r>
        <w:t>It is the remaking of society.</w:t>
      </w:r>
    </w:p>
    <w:p>
      <w:r>
        <w:t>It is the first step for civilization</w:t>
      </w:r>
    </w:p>
    <w:p>
      <w:r>
        <w:t>to escape the ghost’s endless cycle</w:t>
      </w:r>
    </w:p>
    <w:p>
      <w:r>
        <w:t>and move toward dignity, respect, and freedom.</w:t>
      </w:r>
    </w:p>
    <w:p>
      <w:r>
        <w:t>3.</w:t>
        <w:tab/>
        <w:t>A De-Imperialized, De-Nationalized Worldview</w:t>
      </w:r>
    </w:p>
    <w:p>
      <w:r>
        <w:t>For thousands of years,</w:t>
      </w:r>
    </w:p>
    <w:p>
      <w:r>
        <w:t>human civilization has followed the path of nation-states and imperial expansion.</w:t>
      </w:r>
    </w:p>
    <w:p>
      <w:r>
        <w:t>But today, in the face of resource exhaustion, ecological crisis, technological upheaval, and civilizational conflict,</w:t>
      </w:r>
    </w:p>
    <w:p>
      <w:r>
        <w:t>that path has reached its limit.</w:t>
      </w:r>
    </w:p>
    <w:p>
      <w:r>
        <w:t>In China especially,</w:t>
      </w:r>
    </w:p>
    <w:p>
      <w:r>
        <w:t>the fusion of nationalism and imperial thinking</w:t>
      </w:r>
    </w:p>
    <w:p>
      <w:r>
        <w:t>has not only distorted individual identity,</w:t>
      </w:r>
    </w:p>
    <w:p>
      <w:r>
        <w:t>but strengthened the machinery of control,</w:t>
      </w:r>
    </w:p>
    <w:p>
      <w:r>
        <w:t>giving the civilizational ghost a new channel for global expansion.</w:t>
      </w:r>
    </w:p>
    <w:p>
      <w:r>
        <w:t>To break this vicious cycle,</w:t>
      </w:r>
    </w:p>
    <w:p>
      <w:r>
        <w:t>the only viable path</w:t>
      </w:r>
    </w:p>
    <w:p>
      <w:r>
        <w:t>is to construct a worldview rooted in</w:t>
      </w:r>
    </w:p>
    <w:p>
      <w:r>
        <w:t>de-nationalization and de-imperialization.</w:t>
      </w:r>
    </w:p>
    <w:p>
      <w:r>
        <w:t>⸻</w:t>
      </w:r>
    </w:p>
    <w:p>
      <w:r>
        <w:t>1. De-Nationalization: Identity Beyond Borders and Blood</w:t>
      </w:r>
    </w:p>
    <w:p>
      <w:r>
        <w:t>The concept of “nation” was meant to express cultural belonging.</w:t>
      </w:r>
    </w:p>
    <w:p>
      <w:r>
        <w:t>But in reality,</w:t>
      </w:r>
    </w:p>
    <w:p>
      <w:r>
        <w:t>it has been weaponized—</w:t>
      </w:r>
    </w:p>
    <w:p>
      <w:r>
        <w:t>turned into a tool for division, hostility, conflict, and indoctrination.</w:t>
      </w:r>
    </w:p>
    <w:p>
      <w:r>
        <w:t>De-nationalization means:</w:t>
      </w:r>
    </w:p>
    <w:p>
      <w:r>
        <w:t>✅ Individual identity is no longer determined by race, bloodline, or cultural origin;</w:t>
      </w:r>
    </w:p>
    <w:p>
      <w:r>
        <w:t>✅ Rights and policies are based on the person, not ethnic labels;</w:t>
      </w:r>
    </w:p>
    <w:p>
      <w:r>
        <w:t>✅ Cross-border, cross-cultural, and cross-ethnic mobility is encouraged and protected;</w:t>
      </w:r>
    </w:p>
    <w:p>
      <w:r>
        <w:t>✅ Cultural diversity is respected—without fueling nationalist aggression.</w:t>
      </w:r>
    </w:p>
    <w:p>
      <w:r>
        <w:t>Only then</w:t>
      </w:r>
    </w:p>
    <w:p>
      <w:r>
        <w:t>can people truly be people—</w:t>
      </w:r>
    </w:p>
    <w:p>
      <w:r>
        <w:t>not cogs in a nationalist machine.</w:t>
      </w:r>
    </w:p>
    <w:p>
      <w:r>
        <w:t>⸻</w:t>
      </w:r>
    </w:p>
    <w:p>
      <w:r>
        <w:t>2. De-Imperialization: Civilization Without Conquest</w:t>
      </w:r>
    </w:p>
    <w:p>
      <w:r>
        <w:t>Empires appear to promise strength, unity, and expansion.</w:t>
      </w:r>
    </w:p>
    <w:p>
      <w:r>
        <w:t>But in truth,</w:t>
      </w:r>
    </w:p>
    <w:p>
      <w:r>
        <w:t>they erase difference, dissolve individuality, and exploit civilizations.</w:t>
      </w:r>
    </w:p>
    <w:p>
      <w:r>
        <w:t>De-imperialization is not weakness.</w:t>
      </w:r>
    </w:p>
    <w:p>
      <w:r>
        <w:t>It is the true maturity of civilization:</w:t>
      </w:r>
    </w:p>
    <w:p>
      <w:r>
        <w:t>✅ States no longer pursue territorial expansion or cultural homogenization as goals;</w:t>
      </w:r>
    </w:p>
    <w:p>
      <w:r>
        <w:t>✅ Civilizations no longer derive superiority from control or assimilation;</w:t>
      </w:r>
    </w:p>
    <w:p>
      <w:r>
        <w:t>✅ Global relations shift from zero-sum games to cooperative coexistence;</w:t>
      </w:r>
    </w:p>
    <w:p>
      <w:r>
        <w:t>✅ Every culture, every system preserves its boundaries, respects differences,</w:t>
      </w:r>
    </w:p>
    <w:p>
      <w:r>
        <w:t>and resists quiet infiltration or reverse assimilation.</w:t>
      </w:r>
    </w:p>
    <w:p>
      <w:r>
        <w:t>⸻</w:t>
      </w:r>
    </w:p>
    <w:p>
      <w:r>
        <w:t>3. Toward a De-Nationalized, De-Imperialized World</w:t>
      </w:r>
    </w:p>
    <w:p>
      <w:r>
        <w:t>This is not merely a political choice.</w:t>
      </w:r>
    </w:p>
    <w:p>
      <w:r>
        <w:t>It is a survival strategy for civilization:</w:t>
      </w:r>
    </w:p>
    <w:p>
      <w:r>
        <w:t>•</w:t>
        <w:tab/>
        <w:t>To prevent new civilizational ghosts from spreading through nationalism;</w:t>
      </w:r>
    </w:p>
    <w:p>
      <w:r>
        <w:t>•</w:t>
        <w:tab/>
        <w:t>To stop the imperial illusion from triggering new wars and collapse;</w:t>
      </w:r>
    </w:p>
    <w:p>
      <w:r>
        <w:t>•</w:t>
        <w:tab/>
        <w:t>To allow individuals, cultures, and societies to return to freedom, dignity, and equality.</w:t>
      </w:r>
    </w:p>
    <w:p>
      <w:r>
        <w:t>This is the only civilization blueprint</w:t>
      </w:r>
    </w:p>
    <w:p>
      <w:r>
        <w:t>truly worthy of human pursuit.</w:t>
      </w:r>
    </w:p>
    <w:p>
      <w:r>
        <w:t>4.</w:t>
        <w:tab/>
        <w:t>A United Humanity and Freedom of Movement: The New Civilizational Order</w:t>
      </w:r>
    </w:p>
    <w:p>
      <w:r>
        <w:t>Throughout history,</w:t>
      </w:r>
    </w:p>
    <w:p>
      <w:r>
        <w:t>nationalism, imperial illusions, and mechanisms of power</w:t>
      </w:r>
    </w:p>
    <w:p>
      <w:r>
        <w:t>have repeatedly dictated the fate of human civilization.</w:t>
      </w:r>
    </w:p>
    <w:p>
      <w:r>
        <w:t>And with them,</w:t>
      </w:r>
    </w:p>
    <w:p>
      <w:r>
        <w:t>individual freedom, dignity, and safety</w:t>
      </w:r>
    </w:p>
    <w:p>
      <w:r>
        <w:t>have been chained to birthplace, bloodline, and political boundaries.</w:t>
      </w:r>
    </w:p>
    <w:p>
      <w:r>
        <w:t>A civilization that looks to the future</w:t>
      </w:r>
    </w:p>
    <w:p>
      <w:r>
        <w:t>must transcend these constraints</w:t>
      </w:r>
    </w:p>
    <w:p>
      <w:r>
        <w:t>and build a new order:</w:t>
      </w:r>
    </w:p>
    <w:p>
      <w:r>
        <w:t>A United Humanity and Freedom of Movement.</w:t>
      </w:r>
    </w:p>
    <w:p>
      <w:r>
        <w:t>⸻</w:t>
      </w:r>
    </w:p>
    <w:p>
      <w:r>
        <w:t>1. Civilizational Identity Beyond National Borders</w:t>
      </w:r>
    </w:p>
    <w:p>
      <w:r>
        <w:t>Modern nation-states are a necessary organizational form.</w:t>
      </w:r>
    </w:p>
    <w:p>
      <w:r>
        <w:t>But when national borders</w:t>
      </w:r>
    </w:p>
    <w:p>
      <w:r>
        <w:t>become tools to restrict individuals, suppress freedom, and breed division,</w:t>
      </w:r>
    </w:p>
    <w:p>
      <w:r>
        <w:t>civilization must evolve:</w:t>
      </w:r>
    </w:p>
    <w:p>
      <w:r>
        <w:t>✅ Cultural identity must transcend nationality;</w:t>
      </w:r>
    </w:p>
    <w:p>
      <w:r>
        <w:t>✅ Human identity must take precedence over political categorization;</w:t>
      </w:r>
    </w:p>
    <w:p>
      <w:r>
        <w:t>✅ Respect for diversity must coexist with the right of individuals</w:t>
      </w:r>
    </w:p>
    <w:p>
      <w:r>
        <w:t>not to be imprisoned by arbitrary borders.</w:t>
      </w:r>
    </w:p>
    <w:p>
      <w:r>
        <w:t>⸻</w:t>
      </w:r>
    </w:p>
    <w:p>
      <w:r>
        <w:t>2. Freedom of Movement: Breaking Civilization’s Cages</w:t>
      </w:r>
    </w:p>
    <w:p>
      <w:r>
        <w:t>Regardless of birthplace, nationality, language, or cultural background,</w:t>
      </w:r>
    </w:p>
    <w:p>
      <w:r>
        <w:t>every individual</w:t>
      </w:r>
    </w:p>
    <w:p>
      <w:r>
        <w:t>deserves the right to choose where they live, work, and build their lives.</w:t>
      </w:r>
    </w:p>
    <w:p>
      <w:r>
        <w:t>Freedom of movement means:</w:t>
      </w:r>
    </w:p>
    <w:p>
      <w:r>
        <w:t>•</w:t>
        <w:tab/>
        <w:t>Escaping the determinism of birth location;</w:t>
      </w:r>
    </w:p>
    <w:p>
      <w:r>
        <w:t>•</w:t>
        <w:tab/>
        <w:t>Allowing resources and opportunities to flow freely across regions;</w:t>
      </w:r>
    </w:p>
    <w:p>
      <w:r>
        <w:t>•</w:t>
        <w:tab/>
        <w:t>Enabling cultures and ideas to flourish through movement,</w:t>
      </w:r>
    </w:p>
    <w:p>
      <w:r>
        <w:t>rather than decay through isolation;</w:t>
      </w:r>
    </w:p>
    <w:p>
      <w:r>
        <w:t>•</w:t>
        <w:tab/>
        <w:t>Fostering social stability through integration,</w:t>
      </w:r>
    </w:p>
    <w:p>
      <w:r>
        <w:t>rather than societal fragmentation through exclusion.</w:t>
      </w:r>
    </w:p>
    <w:p>
      <w:r>
        <w:t>Only through freedom of movement</w:t>
      </w:r>
    </w:p>
    <w:p>
      <w:r>
        <w:t>can humanity truly dismantle</w:t>
      </w:r>
    </w:p>
    <w:p>
      <w:r>
        <w:t>the civilizational ghosts disguised as borders, bloodlines, and cultural barriers.</w:t>
      </w:r>
    </w:p>
    <w:p>
      <w:r>
        <w:t>⸻</w:t>
      </w:r>
    </w:p>
    <w:p>
      <w:r>
        <w:t>3. A United Humanity: The True Shape of Global Civilization</w:t>
      </w:r>
    </w:p>
    <w:p>
      <w:r>
        <w:t>The “United Nations”</w:t>
      </w:r>
    </w:p>
    <w:p>
      <w:r>
        <w:t>should not merely be a platform for great-power competition.</w:t>
      </w:r>
    </w:p>
    <w:p>
      <w:r>
        <w:t>It must evolve into:</w:t>
      </w:r>
    </w:p>
    <w:p>
      <w:r>
        <w:t>✅ A value-driven mechanism beyond narrow national interests;</w:t>
      </w:r>
    </w:p>
    <w:p>
      <w:r>
        <w:t>✅ A global structure that guarantees individual rights and enables freedom of movement;</w:t>
      </w:r>
    </w:p>
    <w:p>
      <w:r>
        <w:t>✅ A civilizational alliance to protect the environment, technology, resources, and peace.</w:t>
      </w:r>
    </w:p>
    <w:p>
      <w:r>
        <w:t>A United Humanity</w:t>
      </w:r>
    </w:p>
    <w:p>
      <w:r>
        <w:t>does not mean the erasure of nations,</w:t>
      </w:r>
    </w:p>
    <w:p>
      <w:r>
        <w:t>but the establishment of</w:t>
      </w:r>
    </w:p>
    <w:p>
      <w:r>
        <w:t>a civilizational safety net above nations—</w:t>
      </w:r>
    </w:p>
    <w:p>
      <w:r>
        <w:t>the final defense against reverse assimilation and civilizational ghosts.</w:t>
      </w:r>
    </w:p>
    <w:p>
      <w:r>
        <w:t>⸻</w:t>
      </w:r>
    </w:p>
    <w:p>
      <w:r>
        <w:t>The new order</w:t>
      </w:r>
    </w:p>
    <w:p>
      <w:r>
        <w:t>is not built through war or domination.</w:t>
      </w:r>
    </w:p>
    <w:p>
      <w:r>
        <w:t>It is built by:</w:t>
      </w:r>
    </w:p>
    <w:p>
      <w:r>
        <w:t>•</w:t>
        <w:tab/>
        <w:t>Breaking artificial borders;</w:t>
      </w:r>
    </w:p>
    <w:p>
      <w:r>
        <w:t>•</w:t>
        <w:tab/>
        <w:t>Respecting the individual;</w:t>
      </w:r>
    </w:p>
    <w:p>
      <w:r>
        <w:t>•</w:t>
        <w:tab/>
        <w:t>Connecting civilizations.</w:t>
      </w:r>
    </w:p>
    <w:p>
      <w:r>
        <w:t>It allows humanity to truly be human—</w:t>
      </w:r>
    </w:p>
    <w:p>
      <w:r>
        <w:t>not expendable pieces in the machinery of competing powers,</w:t>
      </w:r>
    </w:p>
    <w:p>
      <w:r>
        <w:t>but free individuals within a global, dignified civilization.</w:t>
      </w:r>
    </w:p>
    <w:p>
      <w:r>
        <w:t>5.</w:t>
        <w:tab/>
        <w:t>Civilizational Immunity: How to Prevent the Global Unification Trap Disguised as Progress</w:t>
      </w:r>
    </w:p>
    <w:p>
      <w:r>
        <w:t>1. Introduction: When Unity Becomes a Trap</w:t>
      </w:r>
    </w:p>
    <w:p>
      <w:r>
        <w:t>In the name of progress, humanity often pursues unity:</w:t>
      </w:r>
    </w:p>
    <w:p>
      <w:r>
        <w:t>•</w:t>
        <w:tab/>
        <w:t>Unified markets,</w:t>
      </w:r>
    </w:p>
    <w:p>
      <w:r>
        <w:t>•</w:t>
        <w:tab/>
        <w:t>Unified technologies,</w:t>
      </w:r>
    </w:p>
    <w:p>
      <w:r>
        <w:t>•</w:t>
        <w:tab/>
        <w:t>Unified political institutions.</w:t>
      </w:r>
    </w:p>
    <w:p>
      <w:r>
        <w:t>But history warns us:</w:t>
      </w:r>
    </w:p>
    <w:p>
      <w:r>
        <w:t>Unity, without structural awareness, becomes a trap.</w:t>
      </w:r>
    </w:p>
    <w:p>
      <w:r>
        <w:t>Especially when that unity serves as a vessel for hidden authoritarian mechanisms,</w:t>
      </w:r>
    </w:p>
    <w:p>
      <w:r>
        <w:t>when global integration lacks civilizational immunity,</w:t>
      </w:r>
    </w:p>
    <w:p>
      <w:r>
        <w:t>the result is not peace —</w:t>
      </w:r>
    </w:p>
    <w:p>
      <w:r>
        <w:t>but silent conquest.</w:t>
      </w:r>
    </w:p>
    <w:p>
      <w:r>
        <w:t>The ghost of Chinese civilization has already demonstrated this logic,</w:t>
      </w:r>
    </w:p>
    <w:p>
      <w:r>
        <w:t>devouring conquerors, absorbing outsiders,</w:t>
      </w:r>
    </w:p>
    <w:p>
      <w:r>
        <w:t>and now, quietly reshaping the world under the banner of cooperation and global order.</w:t>
      </w:r>
    </w:p>
    <w:p>
      <w:r>
        <w:t>If we fail to construct immunity at the civilizational level,</w:t>
      </w:r>
    </w:p>
    <w:p>
      <w:r>
        <w:t>humanity will walk willingly into a global unification trap —</w:t>
      </w:r>
    </w:p>
    <w:p>
      <w:r>
        <w:t>a world that appears free, yet is tightly controlled;</w:t>
      </w:r>
    </w:p>
    <w:p>
      <w:r>
        <w:t>a world that appears modern, yet is fundamentally authoritarian;</w:t>
      </w:r>
    </w:p>
    <w:p>
      <w:r>
        <w:t>a world where diversity is tolerated only as decoration,</w:t>
      </w:r>
    </w:p>
    <w:p>
      <w:r>
        <w:t>but never as true freedom.</w:t>
      </w:r>
    </w:p>
    <w:p>
      <w:r>
        <w:t>⸻</w:t>
      </w:r>
    </w:p>
    <w:p>
      <w:r>
        <w:t>2. The False Promise of Global Unification</w:t>
      </w:r>
    </w:p>
    <w:p>
      <w:r>
        <w:t>In recent decades, global elites have promised:</w:t>
      </w:r>
    </w:p>
    <w:p>
      <w:r>
        <w:t>•</w:t>
        <w:tab/>
        <w:t>Economic globalization will create peace;</w:t>
      </w:r>
    </w:p>
    <w:p>
      <w:r>
        <w:t>•</w:t>
        <w:tab/>
        <w:t>Technological interconnection will dissolve borders;</w:t>
      </w:r>
    </w:p>
    <w:p>
      <w:r>
        <w:t>•</w:t>
        <w:tab/>
        <w:t>Cultural exchange will naturally produce mutual understanding.</w:t>
      </w:r>
    </w:p>
    <w:p>
      <w:r>
        <w:t>Yet the hidden cost is:</w:t>
      </w:r>
    </w:p>
    <w:p>
      <w:r>
        <w:t>✅ Authoritarian regimes exporting control logic alongside economic integration;</w:t>
      </w:r>
    </w:p>
    <w:p>
      <w:r>
        <w:t>✅ Surveillance technologies spreading faster than democratic safeguards;</w:t>
      </w:r>
    </w:p>
    <w:p>
      <w:r>
        <w:t>✅ Nationalist and civilizational ghosts riding the waves of globalization;</w:t>
      </w:r>
    </w:p>
    <w:p>
      <w:r>
        <w:t>✅ A creeping standardization of society that erodes autonomy under the guise of efficiency.</w:t>
      </w:r>
    </w:p>
    <w:p>
      <w:r>
        <w:t>The global unification trap is not a conspiracy —</w:t>
      </w:r>
    </w:p>
    <w:p>
      <w:r>
        <w:t>it is the structural consequence of naivety, greed, and the absence of civilizational defense.</w:t>
      </w:r>
    </w:p>
    <w:p>
      <w:r>
        <w:t>⸻</w:t>
      </w:r>
    </w:p>
    <w:p>
      <w:r>
        <w:t>3. The Blueprint for Civilizational Immunity</w:t>
      </w:r>
    </w:p>
    <w:p>
      <w:r>
        <w:t>True global cooperation is not the enemy.</w:t>
      </w:r>
    </w:p>
    <w:p>
      <w:r>
        <w:t>The enemy is unification without safeguards —</w:t>
      </w:r>
    </w:p>
    <w:p>
      <w:r>
        <w:t>progress stripped of pluralism,</w:t>
      </w:r>
    </w:p>
    <w:p>
      <w:r>
        <w:t>integration devoid of self-protection.</w:t>
      </w:r>
    </w:p>
    <w:p>
      <w:r>
        <w:t>Humanity needs a civilizational immune system, built on:</w:t>
      </w:r>
    </w:p>
    <w:p>
      <w:r>
        <w:t>A. Political Immunity:</w:t>
      </w:r>
    </w:p>
    <w:p>
      <w:r>
        <w:t>•</w:t>
        <w:tab/>
        <w:t>Institutional checks against authoritarian infiltration;</w:t>
      </w:r>
    </w:p>
    <w:p>
      <w:r>
        <w:t>•</w:t>
        <w:tab/>
        <w:t>Democratic resilience programs to strengthen critical thinking;</w:t>
      </w:r>
    </w:p>
    <w:p>
      <w:r>
        <w:t>•</w:t>
        <w:tab/>
        <w:t>Technological safeguards that prevent the normalization of surveillance and control.</w:t>
      </w:r>
    </w:p>
    <w:p>
      <w:r>
        <w:t>B. Cultural Immunity:</w:t>
      </w:r>
    </w:p>
    <w:p>
      <w:r>
        <w:t>•</w:t>
        <w:tab/>
        <w:t>Deconstruction of bloodline and ethnic determinism;</w:t>
      </w:r>
    </w:p>
    <w:p>
      <w:r>
        <w:t>•</w:t>
        <w:tab/>
        <w:t>Family structures rebuilt on voluntary love, not obligation and control;</w:t>
      </w:r>
    </w:p>
    <w:p>
      <w:r>
        <w:t>•</w:t>
        <w:tab/>
        <w:t>Education systems that teach autonomy, empathy, and global citizenship.</w:t>
      </w:r>
    </w:p>
    <w:p>
      <w:r>
        <w:t>C. Global Governance Immunity:</w:t>
      </w:r>
    </w:p>
    <w:p>
      <w:r>
        <w:t>•</w:t>
        <w:tab/>
        <w:t>A United Humanity framework that goes beyond nation-states,</w:t>
      </w:r>
    </w:p>
    <w:p>
      <w:r>
        <w:t>but actively resists civilizational monopolies;</w:t>
      </w:r>
    </w:p>
    <w:p>
      <w:r>
        <w:t>•</w:t>
        <w:tab/>
        <w:t>Freedom of movement paired with mechanisms to prevent the spread of oppressive cultural models;</w:t>
      </w:r>
    </w:p>
    <w:p>
      <w:r>
        <w:t>•</w:t>
        <w:tab/>
        <w:t>An international alliance to defend diversity, freedom, and individual dignity —</w:t>
      </w:r>
    </w:p>
    <w:p>
      <w:r>
        <w:t>not as temporary policies, but as permanent structural principles.</w:t>
      </w:r>
    </w:p>
    <w:p>
      <w:r>
        <w:t>⸻</w:t>
      </w:r>
    </w:p>
    <w:p>
      <w:r>
        <w:t>4. The Chinese Example: Why Immunity Is Non-Negotiable</w:t>
      </w:r>
    </w:p>
    <w:p>
      <w:r>
        <w:t>The ghost of Chinese civilization is the perfect case study:</w:t>
      </w:r>
    </w:p>
    <w:p>
      <w:r>
        <w:t>A system that:</w:t>
      </w:r>
    </w:p>
    <w:p>
      <w:r>
        <w:t>•</w:t>
        <w:tab/>
        <w:t>Absorbs conquerors rather than being conquered;</w:t>
      </w:r>
    </w:p>
    <w:p>
      <w:r>
        <w:t>•</w:t>
        <w:tab/>
        <w:t>Replaces diversity with an illusion of unity;</w:t>
      </w:r>
    </w:p>
    <w:p>
      <w:r>
        <w:t>•</w:t>
        <w:tab/>
        <w:t>Transforms obedience into virtue, and control into love.</w:t>
      </w:r>
    </w:p>
    <w:p>
      <w:r>
        <w:t>If global unification proceeds without immunity,</w:t>
      </w:r>
    </w:p>
    <w:p>
      <w:r>
        <w:t>this system — and others like it —</w:t>
      </w:r>
    </w:p>
    <w:p>
      <w:r>
        <w:t>will quietly embed themselves into global institutions,</w:t>
      </w:r>
    </w:p>
    <w:p>
      <w:r>
        <w:t>reshaping humanity from within.</w:t>
      </w:r>
    </w:p>
    <w:p>
      <w:r>
        <w:t>Democracy, creativity, freedom — all will exist in name,</w:t>
      </w:r>
    </w:p>
    <w:p>
      <w:r>
        <w:t>but beneath the surface, the ghost will reign.</w:t>
      </w:r>
    </w:p>
    <w:p>
      <w:r>
        <w:t>⸻</w:t>
      </w:r>
    </w:p>
    <w:p>
      <w:r>
        <w:t>5. Conclusion: Immunity Is the Price of Survival</w:t>
      </w:r>
    </w:p>
    <w:p>
      <w:r>
        <w:t>The future offers two paths:</w:t>
      </w:r>
    </w:p>
    <w:p>
      <w:r>
        <w:t>✅ Blind unification, where humanity stumbles into a technocratic, authoritarian simulation of progress;</w:t>
      </w:r>
    </w:p>
    <w:p>
      <w:r>
        <w:t>✅ Conscious, immunized integration, where global cooperation thrives —</w:t>
      </w:r>
    </w:p>
    <w:p>
      <w:r>
        <w:t>but only alongside structural defenses against cultural and civilizational ghosts.</w:t>
      </w:r>
    </w:p>
    <w:p>
      <w:r>
        <w:t>This is not alarmism —</w:t>
      </w:r>
    </w:p>
    <w:p>
      <w:r>
        <w:t>it is the sober lesson of history, and the unavoidable logic of structural survival.</w:t>
      </w:r>
    </w:p>
    <w:p>
      <w:r>
        <w:t>Humanity cannot afford to confuse unification with liberation,</w:t>
      </w:r>
    </w:p>
    <w:p>
      <w:r>
        <w:t>nor progress with control.</w:t>
      </w:r>
    </w:p>
    <w:p>
      <w:r>
        <w:t>Only by building civilizational immunity —</w:t>
      </w:r>
    </w:p>
    <w:p>
      <w:r>
        <w:t>in politics, culture, and global governance —</w:t>
      </w:r>
    </w:p>
    <w:p>
      <w:r>
        <w:t>can we construct a world that is truly free,</w:t>
      </w:r>
    </w:p>
    <w:p>
      <w:r>
        <w:t>diverse,</w:t>
      </w:r>
    </w:p>
    <w:p>
      <w:r>
        <w:t>and worthy of its name.</w:t>
      </w:r>
    </w:p>
    <w:p>
      <w:r>
        <w:t>⸻</w:t>
      </w:r>
    </w:p>
    <w:p>
      <w:r>
        <w:t>Conclusion: Humanity’s Final Confrontation with the Ghost</w:t>
      </w:r>
    </w:p>
    <w:p>
      <w:r>
        <w:t>If you have followed this book to this point,</w:t>
      </w:r>
    </w:p>
    <w:p>
      <w:r>
        <w:t>you should now clearly see:</w:t>
      </w:r>
    </w:p>
    <w:p>
      <w:r>
        <w:t>The problem with Chinese civilization</w:t>
      </w:r>
    </w:p>
    <w:p>
      <w:r>
        <w:t>is not a regional issue.</w:t>
      </w:r>
    </w:p>
    <w:p>
      <w:r>
        <w:t>It is not merely the suffering of the “Chinese people.”</w:t>
      </w:r>
    </w:p>
    <w:p>
      <w:r>
        <w:t>It is already a challenge for all of humanity—</w:t>
      </w:r>
    </w:p>
    <w:p>
      <w:r>
        <w:t>the ghost of civilization.</w:t>
      </w:r>
    </w:p>
    <w:p>
      <w:r>
        <w:t>This ghost is invisible, ancient, highly efficient, and spreads silently.</w:t>
      </w:r>
    </w:p>
    <w:p>
      <w:r>
        <w:t>It does not rely on tanks, missiles, or aircraft carriers.</w:t>
      </w:r>
    </w:p>
    <w:p>
      <w:r>
        <w:t>It operates through cultural structures, power logic, nationalist illusions, family control, and social domestication—</w:t>
      </w:r>
    </w:p>
    <w:p>
      <w:r>
        <w:t>devouring individuality,</w:t>
      </w:r>
    </w:p>
    <w:p>
      <w:r>
        <w:t>eroding freedom,</w:t>
      </w:r>
    </w:p>
    <w:p>
      <w:r>
        <w:t>weakening diversity,</w:t>
      </w:r>
    </w:p>
    <w:p>
      <w:r>
        <w:t>and quietly pulling the world</w:t>
      </w:r>
    </w:p>
    <w:p>
      <w:r>
        <w:t>toward homogeneity, isolation, authoritarianism—</w:t>
      </w:r>
    </w:p>
    <w:p>
      <w:r>
        <w:t>toward a dead-end cycle of civilizational self-imprisonment.</w:t>
      </w:r>
    </w:p>
    <w:p>
      <w:r>
        <w:t>⸻</w:t>
      </w:r>
    </w:p>
    <w:p>
      <w:r>
        <w:t>**This is not just a Chinese crisis.</w:t>
      </w:r>
    </w:p>
    <w:p>
      <w:r>
        <w:t>It is a global warning.**</w:t>
      </w:r>
    </w:p>
    <w:p>
      <w:r>
        <w:t>If the world continues to misjudge,</w:t>
      </w:r>
    </w:p>
    <w:p>
      <w:r>
        <w:t>continues to indulge in fantasies of economic cooperation, market access, and surface-level peace,</w:t>
      </w:r>
    </w:p>
    <w:p>
      <w:r>
        <w:t>continues to underestimate the corrosive power of cultural structures and the ultimate trap of reverse assimilation,</w:t>
      </w:r>
    </w:p>
    <w:p>
      <w:r>
        <w:t>then the future will not simply “look like China.”</w:t>
      </w:r>
    </w:p>
    <w:p>
      <w:r>
        <w:t>The entire world</w:t>
      </w:r>
    </w:p>
    <w:p>
      <w:r>
        <w:t>will be structurally reshaped in China’s image—</w:t>
      </w:r>
    </w:p>
    <w:p>
      <w:r>
        <w:t>quietly absorbed by the ghost.</w:t>
      </w:r>
    </w:p>
    <w:p>
      <w:r>
        <w:t>⸻</w:t>
      </w:r>
    </w:p>
    <w:p>
      <w:r>
        <w:t>But there is still hope.</w:t>
      </w:r>
    </w:p>
    <w:p>
      <w:r>
        <w:t>As long as there are people</w:t>
      </w:r>
    </w:p>
    <w:p>
      <w:r>
        <w:t>who dare to confront the true face of the civilizational ghost,</w:t>
      </w:r>
    </w:p>
    <w:p>
      <w:r>
        <w:t>who dare to question the illusions packaged by power,</w:t>
      </w:r>
    </w:p>
    <w:p>
      <w:r>
        <w:t>who dare to defend individuality, freedom, equality, dignity, and diversity,</w:t>
      </w:r>
    </w:p>
    <w:p>
      <w:r>
        <w:t>this ghost</w:t>
      </w:r>
    </w:p>
    <w:p>
      <w:r>
        <w:t>cannot fully dominate humanity.</w:t>
      </w:r>
    </w:p>
    <w:p>
      <w:r>
        <w:t>⸻</w:t>
      </w:r>
    </w:p>
    <w:p>
      <w:r>
        <w:t>**This confrontation</w:t>
      </w:r>
    </w:p>
    <w:p>
      <w:r>
        <w:t>is not East versus West.</w:t>
      </w:r>
    </w:p>
    <w:p>
      <w:r>
        <w:t>It is not a new witch hunt.</w:t>
      </w:r>
    </w:p>
    <w:p>
      <w:r>
        <w:t>It is humanity’s struggle</w:t>
      </w:r>
    </w:p>
    <w:p>
      <w:r>
        <w:t>against a force that transcends borders, races, and ideologies—</w:t>
      </w:r>
    </w:p>
    <w:p>
      <w:r>
        <w:t>the ghost embedded within civilization itself.**</w:t>
      </w:r>
    </w:p>
    <w:p>
      <w:r>
        <w:t>China is not the enemy.</w:t>
      </w:r>
    </w:p>
    <w:p>
      <w:r>
        <w:t>The Chinese people are not the enemy.</w:t>
      </w:r>
    </w:p>
    <w:p>
      <w:r>
        <w:t>The real enemy</w:t>
      </w:r>
    </w:p>
    <w:p>
      <w:r>
        <w:t>is the system—</w:t>
      </w:r>
    </w:p>
    <w:p>
      <w:r>
        <w:t>the structure that exploits human weakness, manipulates culture, and dissolves freedom and dignity.</w:t>
      </w:r>
    </w:p>
    <w:p>
      <w:r>
        <w:t>⸻</w:t>
      </w:r>
    </w:p>
    <w:p>
      <w:r>
        <w:t>A new civilization</w:t>
      </w:r>
    </w:p>
    <w:p>
      <w:r>
        <w:t>must be built on love, freedom, equality, respect, mobility, and diversity—</w:t>
      </w:r>
    </w:p>
    <w:p>
      <w:r>
        <w:t>through institutions, culture, education, and society—</w:t>
      </w:r>
    </w:p>
    <w:p>
      <w:r>
        <w:t>to dismantle the soil</w:t>
      </w:r>
    </w:p>
    <w:p>
      <w:r>
        <w:t>that allows the ghost to thrive.</w:t>
      </w:r>
    </w:p>
    <w:p>
      <w:r>
        <w:t>⸻</w:t>
      </w:r>
    </w:p>
    <w:p>
      <w:r>
        <w:t>This book</w:t>
      </w:r>
    </w:p>
    <w:p>
      <w:r>
        <w:t>is not a cry of despair.</w:t>
      </w:r>
    </w:p>
    <w:p>
      <w:r>
        <w:t>It is</w:t>
      </w:r>
    </w:p>
    <w:p>
      <w:r>
        <w:t>humanity’s final warning—</w:t>
      </w:r>
    </w:p>
    <w:p>
      <w:r>
        <w:t>and its last vaccine.</w:t>
      </w:r>
    </w:p>
    <w:p>
      <w:r>
        <w:t>I, born in China,</w:t>
      </w:r>
    </w:p>
    <w:p>
      <w:r>
        <w:t>a man who has walked through the world of this ghost,</w:t>
      </w:r>
    </w:p>
    <w:p>
      <w:r>
        <w:t>now place before you</w:t>
      </w:r>
    </w:p>
    <w:p>
      <w:r>
        <w:t>truth, pain, warning—</w:t>
      </w:r>
    </w:p>
    <w:p>
      <w:r>
        <w:t>and hope.</w:t>
      </w:r>
    </w:p>
    <w:p>
      <w:r>
        <w:t>What comes next</w:t>
      </w:r>
    </w:p>
    <w:p>
      <w:r>
        <w:t>is your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