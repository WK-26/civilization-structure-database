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Structural Framework of Human Civilization - Analogous to the Human Body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System Category</w:t>
            </w:r>
          </w:p>
        </w:tc>
        <w:tc>
          <w:tcPr>
            <w:tcW w:type="dxa" w:w="1728"/>
          </w:tcPr>
          <w:p>
            <w:r>
              <w:t>Civilization/Theory/Classics</w:t>
            </w:r>
          </w:p>
        </w:tc>
        <w:tc>
          <w:tcPr>
            <w:tcW w:type="dxa" w:w="1728"/>
          </w:tcPr>
          <w:p>
            <w:r>
              <w:t>Core Content</w:t>
            </w:r>
          </w:p>
        </w:tc>
        <w:tc>
          <w:tcPr>
            <w:tcW w:type="dxa" w:w="1728"/>
          </w:tcPr>
          <w:p>
            <w:r>
              <w:t>Main Contribution</w:t>
            </w:r>
          </w:p>
        </w:tc>
        <w:tc>
          <w:tcPr>
            <w:tcW w:type="dxa" w:w="1728"/>
          </w:tcPr>
          <w:p>
            <w:r>
              <w:t>Structural Risk</w:t>
            </w:r>
          </w:p>
        </w:tc>
      </w:tr>
      <w:tr>
        <w:tc>
          <w:tcPr>
            <w:tcW w:type="dxa" w:w="1728"/>
          </w:tcPr>
          <w:p>
            <w:r>
              <w:t>Information-Nervous System (Freedom of Thought &amp; Information Mechanism)</w:t>
            </w:r>
          </w:p>
        </w:tc>
        <w:tc>
          <w:tcPr>
            <w:tcW w:type="dxa" w:w="1728"/>
          </w:tcPr>
          <w:p>
            <w:r>
              <w:t>Greek Philosophy, Freedom of the Press, Internet, Freedom of Speech, Publishing System</w:t>
              <w:br/>
              <w:t>Printing Revolution</w:t>
              <w:br/>
              <w:t>Spread of Religious Classics (Bible, Quran, Buddhist Scriptures)</w:t>
            </w:r>
          </w:p>
        </w:tc>
        <w:tc>
          <w:tcPr>
            <w:tcW w:type="dxa" w:w="1728"/>
          </w:tcPr>
          <w:p>
            <w:r>
              <w:t>Ensure the flow of thoughts, information transparency</w:t>
              <w:br/>
              <w:t>Popularization of knowledge</w:t>
              <w:br/>
              <w:t>Systematization of thought, value shaping</w:t>
            </w:r>
          </w:p>
        </w:tc>
        <w:tc>
          <w:tcPr>
            <w:tcW w:type="dxa" w:w="1728"/>
          </w:tcPr>
          <w:p>
            <w:r>
              <w:t>Cognitive synergy, intellectual innovation, discovery of truth</w:t>
              <w:br/>
              <w:t>Knowledge democratization</w:t>
              <w:br/>
              <w:t>Cultural unity, spiritual sustenance</w:t>
            </w:r>
          </w:p>
        </w:tc>
        <w:tc>
          <w:tcPr>
            <w:tcW w:type="dxa" w:w="1728"/>
          </w:tcPr>
          <w:p>
            <w:r>
              <w:t>Information manipulation, public opinion control, technological censorship</w:t>
              <w:br/>
              <w:t>Rumor proliferation, information overload</w:t>
              <w:br/>
              <w:t>Dogmatism, ideological monopoly</w:t>
            </w:r>
          </w:p>
        </w:tc>
      </w:tr>
      <w:tr>
        <w:tc>
          <w:tcPr>
            <w:tcW w:type="dxa" w:w="1728"/>
          </w:tcPr>
          <w:p>
            <w:r>
              <w:t>Resource Circulation System (Fair Distribution &amp; Economic Structure)</w:t>
            </w:r>
          </w:p>
        </w:tc>
        <w:tc>
          <w:tcPr>
            <w:tcW w:type="dxa" w:w="1728"/>
          </w:tcPr>
          <w:p>
            <w:r>
              <w:t>Market Economy, Planned Economy, Capitalism, Socialism, Agricultural Civilization, Industrial Civilization</w:t>
              <w:br/>
              <w:t>Technological Revolution (Steam, Electricity, Information)</w:t>
            </w:r>
          </w:p>
        </w:tc>
        <w:tc>
          <w:tcPr>
            <w:tcW w:type="dxa" w:w="1728"/>
          </w:tcPr>
          <w:p>
            <w:r>
              <w:t>Resource allocation and economic circulation model</w:t>
              <w:br/>
              <w:t>Productivity revolution</w:t>
            </w:r>
          </w:p>
        </w:tc>
        <w:tc>
          <w:tcPr>
            <w:tcW w:type="dxa" w:w="1728"/>
          </w:tcPr>
          <w:p>
            <w:r>
              <w:t>Enhance productivity, promote development</w:t>
              <w:br/>
              <w:t>Social prosperity, convenient life</w:t>
            </w:r>
          </w:p>
        </w:tc>
        <w:tc>
          <w:tcPr>
            <w:tcW w:type="dxa" w:w="1728"/>
          </w:tcPr>
          <w:p>
            <w:r>
              <w:t>Wealth gap, resource plunder, economic monopoly</w:t>
              <w:br/>
              <w:t>Technological alienation, unemployment and anxiety</w:t>
            </w:r>
          </w:p>
        </w:tc>
      </w:tr>
      <w:tr>
        <w:tc>
          <w:tcPr>
            <w:tcW w:type="dxa" w:w="1728"/>
          </w:tcPr>
          <w:p>
            <w:r>
              <w:t>Absorption &amp; Integration System (Healthy Assimilation &amp; Civilizational Boundaries)</w:t>
            </w:r>
          </w:p>
        </w:tc>
        <w:tc>
          <w:tcPr>
            <w:tcW w:type="dxa" w:w="1728"/>
          </w:tcPr>
          <w:p>
            <w:r>
              <w:t>Multiculturalism, Immigration Systems, Cultural Exchange, Globalization</w:t>
              <w:br/>
              <w:t>Age of Exploration &amp; Colonial History</w:t>
            </w:r>
          </w:p>
        </w:tc>
        <w:tc>
          <w:tcPr>
            <w:tcW w:type="dxa" w:w="1728"/>
          </w:tcPr>
          <w:p>
            <w:r>
              <w:t>Civilizational fusion and innovation</w:t>
              <w:br/>
              <w:t>Civilization input and expansion</w:t>
            </w:r>
          </w:p>
        </w:tc>
        <w:tc>
          <w:tcPr>
            <w:tcW w:type="dxa" w:w="1728"/>
          </w:tcPr>
          <w:p>
            <w:r>
              <w:t>Cultural complementarity, experience sharing</w:t>
              <w:br/>
              <w:t>Knowledge flow, species exchange</w:t>
            </w:r>
          </w:p>
        </w:tc>
        <w:tc>
          <w:tcPr>
            <w:tcW w:type="dxa" w:w="1728"/>
          </w:tcPr>
          <w:p>
            <w:r>
              <w:t>Assimilation traps, cultural erosion, hegemonic expansion</w:t>
              <w:br/>
              <w:t>Colonial exploitation, cultural extinction</w:t>
            </w:r>
          </w:p>
        </w:tc>
      </w:tr>
      <w:tr>
        <w:tc>
          <w:tcPr>
            <w:tcW w:type="dxa" w:w="1728"/>
          </w:tcPr>
          <w:p>
            <w:r>
              <w:t>Healthy Reproduction &amp; Structural Inheritance (Against Bloodline Tyranny &amp; Generational Health)</w:t>
            </w:r>
          </w:p>
        </w:tc>
        <w:tc>
          <w:tcPr>
            <w:tcW w:type="dxa" w:w="1728"/>
          </w:tcPr>
          <w:p>
            <w:r>
              <w:t>Marriage System, Education System, Inheritance Models, Child Rights Protection</w:t>
              <w:br/>
              <w:t>Family Planning, Women's Liberation</w:t>
            </w:r>
          </w:p>
        </w:tc>
        <w:tc>
          <w:tcPr>
            <w:tcW w:type="dxa" w:w="1728"/>
          </w:tcPr>
          <w:p>
            <w:r>
              <w:t>Generational reproduction and civilization inheritance</w:t>
              <w:br/>
              <w:t>Adjustment of reproductive structure</w:t>
            </w:r>
          </w:p>
        </w:tc>
        <w:tc>
          <w:tcPr>
            <w:tcW w:type="dxa" w:w="1728"/>
          </w:tcPr>
          <w:p>
            <w:r>
              <w:t>Knowledge accumulation, social stability</w:t>
              <w:br/>
              <w:t>Reproductive autonomy, gender balance</w:t>
            </w:r>
          </w:p>
        </w:tc>
        <w:tc>
          <w:tcPr>
            <w:tcW w:type="dxa" w:w="1728"/>
          </w:tcPr>
          <w:p>
            <w:r>
              <w:t>Bloodline worship, patriarchal tyranny, generational oppression</w:t>
              <w:br/>
              <w:t>Collapse of birth rates, aging crisis</w:t>
            </w:r>
          </w:p>
        </w:tc>
      </w:tr>
      <w:tr>
        <w:tc>
          <w:tcPr>
            <w:tcW w:type="dxa" w:w="1728"/>
          </w:tcPr>
          <w:p>
            <w:r>
              <w:t>Legal &amp; Institutional Framework (Power Checks &amp; Social Order)</w:t>
            </w:r>
          </w:p>
        </w:tc>
        <w:tc>
          <w:tcPr>
            <w:tcW w:type="dxa" w:w="1728"/>
          </w:tcPr>
          <w:p>
            <w:r>
              <w:t>Constitution, Rule of Law, Democratic System, Decentralization, United Nations</w:t>
              <w:br/>
              <w:t>Monarchy, Centralization</w:t>
            </w:r>
          </w:p>
        </w:tc>
        <w:tc>
          <w:tcPr>
            <w:tcW w:type="dxa" w:w="1728"/>
          </w:tcPr>
          <w:p>
            <w:r>
              <w:t>Social order and power regulation</w:t>
              <w:br/>
              <w:t>Concentrated management of power</w:t>
            </w:r>
          </w:p>
        </w:tc>
        <w:tc>
          <w:tcPr>
            <w:tcW w:type="dxa" w:w="1728"/>
          </w:tcPr>
          <w:p>
            <w:r>
              <w:t>Prevent tyranny, ensure justice</w:t>
              <w:br/>
              <w:t>Efficiency in unification, national mobilization</w:t>
            </w:r>
          </w:p>
        </w:tc>
        <w:tc>
          <w:tcPr>
            <w:tcW w:type="dxa" w:w="1728"/>
          </w:tcPr>
          <w:p>
            <w:r>
              <w:t>Institutional stagnation, power abuse, democratic regression</w:t>
              <w:br/>
              <w:t>Power monopoly, societal suffocation</w:t>
            </w:r>
          </w:p>
        </w:tc>
      </w:tr>
      <w:tr>
        <w:tc>
          <w:tcPr>
            <w:tcW w:type="dxa" w:w="1728"/>
          </w:tcPr>
          <w:p>
            <w:r>
              <w:t>Human Values &amp; Direction (Avoidance of Confusion &amp; Extremes)</w:t>
            </w:r>
          </w:p>
        </w:tc>
        <w:tc>
          <w:tcPr>
            <w:tcW w:type="dxa" w:w="1728"/>
          </w:tcPr>
          <w:p>
            <w:r>
              <w:t>Religious Ethics, Enlightenment Thought, Human Rights Declarations, Liberalism, Environmentalism</w:t>
              <w:br/>
              <w:t>Technological Supremacy, Nationalism</w:t>
            </w:r>
          </w:p>
        </w:tc>
        <w:tc>
          <w:tcPr>
            <w:tcW w:type="dxa" w:w="1728"/>
          </w:tcPr>
          <w:p>
            <w:r>
              <w:t>Defining civilizational goals and values</w:t>
              <w:br/>
              <w:t>Social mobilization and direction shaping</w:t>
            </w:r>
          </w:p>
        </w:tc>
        <w:tc>
          <w:tcPr>
            <w:tcW w:type="dxa" w:w="1728"/>
          </w:tcPr>
          <w:p>
            <w:r>
              <w:t>Love, freedom, dignity, right to life</w:t>
              <w:br/>
              <w:t>Consensus building, technological breakthroughs</w:t>
            </w:r>
          </w:p>
        </w:tc>
        <w:tc>
          <w:tcPr>
            <w:tcW w:type="dxa" w:w="1728"/>
          </w:tcPr>
          <w:p>
            <w:r>
              <w:t>Extremism, nihilism, consumerism</w:t>
              <w:br/>
              <w:t>Narrow-mindedness, instrumentalism</w:t>
            </w:r>
          </w:p>
        </w:tc>
      </w:tr>
      <w:tr>
        <w:tc>
          <w:tcPr>
            <w:tcW w:type="dxa" w:w="1728"/>
          </w:tcPr>
          <w:p>
            <w:r>
              <w:t>Immune System (Structural Risk Identification &amp; Resistance)</w:t>
            </w:r>
          </w:p>
        </w:tc>
        <w:tc>
          <w:tcPr>
            <w:tcW w:type="dxa" w:w="1728"/>
          </w:tcPr>
          <w:p>
            <w:r>
              <w:t>Democratic Mechanisms, Investigative Journalism, International Conventions, Academic Critique, Civilization Boundary Theories (Your Theory)</w:t>
            </w:r>
          </w:p>
        </w:tc>
        <w:tc>
          <w:tcPr>
            <w:tcW w:type="dxa" w:w="1728"/>
          </w:tcPr>
          <w:p>
            <w:r>
              <w:t>Risk identification and structural resistance</w:t>
            </w:r>
          </w:p>
        </w:tc>
        <w:tc>
          <w:tcPr>
            <w:tcW w:type="dxa" w:w="1728"/>
          </w:tcPr>
          <w:p>
            <w:r>
              <w:t>Resist authoritarianism, expose pseudo-civilization</w:t>
            </w:r>
          </w:p>
        </w:tc>
        <w:tc>
          <w:tcPr>
            <w:tcW w:type="dxa" w:w="1728"/>
          </w:tcPr>
          <w:p>
            <w:r>
              <w:t>Immune system failure, desensitization, fake freedom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