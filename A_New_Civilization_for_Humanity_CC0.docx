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New Civilization for Humanity: Structure, Immunity, and the Future of Freedom</w:t>
      </w:r>
    </w:p>
    <w:p>
      <w:r>
        <w:t>Author: kongweicheng (孔维程)</w:t>
      </w:r>
    </w:p>
    <w:p>
      <w:r>
        <w:t>Affiliation: Independent Researcher, Founder of Civilization Immune Theory</w:t>
      </w:r>
    </w:p>
    <w:p>
      <w:r>
        <w:t>Date: 2025</w:t>
      </w:r>
    </w:p>
    <w:p>
      <w:r>
        <w:t>License: CC0 1.0 Universal (Public Domain Dedication)</w:t>
      </w:r>
    </w:p>
    <w:p>
      <w:r>
        <w:t>This work is dedicated to the public domain. You may copy, modify, distribute, and perform the work, even for commercial purposes, without asking permission.</w:t>
      </w:r>
    </w:p>
    <w:p>
      <w:r>
        <w:t>---</w:t>
      </w:r>
    </w:p>
    <w:p>
      <w:r>
        <w:t>《A New Civilization for Humanity》</w:t>
      </w:r>
    </w:p>
    <w:p>
      <w:r>
        <w:t>Structure, Immunity, and the Future of Freedom</w:t>
      </w:r>
    </w:p>
    <w:p>
      <w:r>
        <w:t>Author: WK</w:t>
      </w:r>
    </w:p>
    <w:p>
      <w:r>
        <w:t>License: This work is openly shared under the Creative Commons Attribution 4.0 International License (CC BY 4.0). Everyone is free to read, use, translate, and adapt this work,with proper attribution to the author WK.</w:t>
      </w:r>
    </w:p>
    <w:p>
      <w:r>
        <w:t>Conceptual Introduction :</w:t>
      </w:r>
    </w:p>
    <w:p>
      <w:r>
        <w:t>Humanity stands at the edge of a civilizational turning point.</w:t>
      </w:r>
    </w:p>
    <w:p>
      <w:r>
        <w:t>Technology, globalization, ideological conflict, and structural crises are tearing the old world apart—while quietly sowing the seeds of a new order.</w:t>
      </w:r>
    </w:p>
    <w:p>
      <w:r>
        <w:t>This book is not mere philosophy, nor a shallow call for reform.</w:t>
      </w:r>
    </w:p>
    <w:p>
      <w:r>
        <w:t>It is a comprehensive, system-level blueprint for reconstructing civilization—rooted in the logic of the human body itself:</w:t>
      </w:r>
    </w:p>
    <w:p>
      <w:r>
        <w:t>✅ How to design a “civilizational immune system” to resist internal tyranny and external assimilation;</w:t>
      </w:r>
    </w:p>
    <w:p>
      <w:r>
        <w:t>✅ How to break the chains of bloodline oppression and cultural illusions to unleash individuality and creativity;</w:t>
      </w:r>
    </w:p>
    <w:p>
      <w:r>
        <w:t>✅ How to prevent the global unification trap and protect diversity and freedom;</w:t>
      </w:r>
    </w:p>
    <w:p>
      <w:r>
        <w:t>✅ How to guide civilization toward true love, dignity, and prosperity under a clear, shared human value system.</w:t>
      </w:r>
    </w:p>
    <w:p>
      <w:r>
        <w:t>Beneath the surface of nations, cultures, and identities lie hidden structural risks.</w:t>
      </w:r>
    </w:p>
    <w:p>
      <w:r>
        <w:t>What humanity needs is not just criticism, but system-level design—and decisive action.</w:t>
      </w:r>
    </w:p>
    <w:p>
      <w:r>
        <w:t>This book is a theoretical and practical guide for human self-rescue and civilizational evolution.</w:t>
      </w:r>
    </w:p>
    <w:p>
      <w:r>
        <w:t>Prologue: Why This Book Must Exist</w:t>
      </w:r>
    </w:p>
    <w:p>
      <w:r>
        <w:t>Throughout human history, every true turning point has come not from obedience, but from someone daring to ask the questions no one wanted to ask—someone brave enough to expose the truths no one wanted to see.</w:t>
      </w:r>
    </w:p>
    <w:p>
      <w:r>
        <w:t>I am writing this book because the world now stands at such a turning point.</w:t>
      </w:r>
    </w:p>
    <w:p>
      <w:r>
        <w:t>⸻</w:t>
      </w:r>
    </w:p>
    <w:p>
      <w:r>
        <w:t>Many believe today’s crisis is about economics, politics, technology, or military confrontation.</w:t>
      </w:r>
    </w:p>
    <w:p>
      <w:r>
        <w:t>But I see something far deeper:</w:t>
      </w:r>
    </w:p>
    <w:p>
      <w:r>
        <w:t>The real crisis comes from within civilization itself.</w:t>
      </w:r>
    </w:p>
    <w:p>
      <w:r>
        <w:t>From those invisible, decaying structures hidden beneath tradition, pride, and propaganda.</w:t>
      </w:r>
    </w:p>
    <w:p>
      <w:r>
        <w:t>From the “ghosts of civilization”—systems of control, obedience, and illusion—that have quietly taken root within human society, yet remain largely unexamined.</w:t>
      </w:r>
    </w:p>
    <w:p>
      <w:r>
        <w:t>⸻</w:t>
      </w:r>
    </w:p>
    <w:p>
      <w:r>
        <w:t>Nowhere is this more dangerous than with China.</w:t>
      </w:r>
    </w:p>
    <w:p>
      <w:r>
        <w:t>The West misunderstands it.</w:t>
      </w:r>
    </w:p>
    <w:p>
      <w:r>
        <w:t>Most Chinese people misjudge it.</w:t>
      </w:r>
    </w:p>
    <w:p>
      <w:r>
        <w:t>But behind the facade of economic growth and national revival, a far more sophisticated, systemic threat is unfolding.</w:t>
      </w:r>
    </w:p>
    <w:p>
      <w:r>
        <w:t>This is not just geopolitical competition.</w:t>
      </w:r>
    </w:p>
    <w:p>
      <w:r>
        <w:t>It is a structural, civilizational mechanism—eroding freedom, dignity, creativity, and diversity at the deepest level.</w:t>
      </w:r>
    </w:p>
    <w:p>
      <w:r>
        <w:t>And the most terrifying part?</w:t>
      </w:r>
    </w:p>
    <w:p>
      <w:r>
        <w:t>It doesn’t require tanks or missiles.</w:t>
      </w:r>
    </w:p>
    <w:p>
      <w:r>
        <w:t>It spreads silently—through culture, economy, information, nationalism—reshaping the world like an invisible virus.</w:t>
      </w:r>
    </w:p>
    <w:p>
      <w:r>
        <w:t>⸻</w:t>
      </w:r>
    </w:p>
    <w:p>
      <w:r>
        <w:t>Meanwhile, most of the world remains asleep.</w:t>
      </w:r>
    </w:p>
    <w:p>
      <w:r>
        <w:t>Western elites cling to naive illusions.</w:t>
      </w:r>
    </w:p>
    <w:p>
      <w:r>
        <w:t>Billions live trapped in systems of fear and obedience, too numb to question them.</w:t>
      </w:r>
    </w:p>
    <w:p>
      <w:r>
        <w:t>But I refuse to remain silent.</w:t>
      </w:r>
    </w:p>
    <w:p>
      <w:r>
        <w:t>I will not wait for the day when humanity finally wakes up—</w:t>
      </w:r>
    </w:p>
    <w:p>
      <w:r>
        <w:t>Only to find its freedom, diversity, and creativity already devoured from within.</w:t>
      </w:r>
    </w:p>
    <w:p>
      <w:r>
        <w:t>⸻</w:t>
      </w:r>
    </w:p>
    <w:p>
      <w:r>
        <w:t>This book must exist.</w:t>
      </w:r>
    </w:p>
    <w:p>
      <w:r>
        <w:t>Because this is not a book about surface-level politics or economics.</w:t>
      </w:r>
    </w:p>
    <w:p>
      <w:r>
        <w:t>It is a deep dissection of civilization itself.</w:t>
      </w:r>
    </w:p>
    <w:p>
      <w:r>
        <w:t>A revelation of:</w:t>
      </w:r>
    </w:p>
    <w:p>
      <w:r>
        <w:t>✅ The hidden structure of Chinese civilization,</w:t>
      </w:r>
    </w:p>
    <w:p>
      <w:r>
        <w:t>✅ The global trap of disguised unification,</w:t>
      </w:r>
    </w:p>
    <w:p>
      <w:r>
        <w:t>✅ A path toward a truly healthy, free, resilient human future.</w:t>
      </w:r>
    </w:p>
    <w:p>
      <w:r>
        <w:t>Table of Contents：</w:t>
      </w:r>
    </w:p>
    <w:p>
      <w:r>
        <w:t>Personal Preface</w:t>
      </w:r>
    </w:p>
    <w:p>
      <w:r>
        <w:t>•</w:t>
        <w:tab/>
        <w:t>A Brief Diagnosis of the Global Civilizational Crisis</w:t>
      </w:r>
    </w:p>
    <w:p>
      <w:r>
        <w:t>•</w:t>
        <w:tab/>
        <w:t>The “Reverse Unification” of Chinese Civilization and Its Global Threat</w:t>
      </w:r>
    </w:p>
    <w:p>
      <w:r>
        <w:t>•</w:t>
        <w:tab/>
        <w:t>The Mission of This Book: Proposing, Designing, and Defending a Truly Healthy Civilizational Path for Humanity</w:t>
      </w:r>
    </w:p>
    <w:p>
      <w:r>
        <w:t>⸻</w:t>
      </w:r>
    </w:p>
    <w:p>
      <w:r>
        <w:t>Part I The Ghost of Civilization — A Comprehensive Analysis of Structural Crises</w:t>
      </w:r>
    </w:p>
    <w:p>
      <w:r>
        <w:t>1.</w:t>
        <w:tab/>
        <w:t>The Hidden Logic of Structural Control</w:t>
      </w:r>
    </w:p>
    <w:p>
      <w:r>
        <w:t>2.</w:t>
        <w:tab/>
        <w:t>Reverse Unification and the Civilizational Trap</w:t>
      </w:r>
    </w:p>
    <w:p>
      <w:r>
        <w:t>3.</w:t>
        <w:tab/>
        <w:t>The Power Chains of Family, State, and Individual</w:t>
      </w:r>
    </w:p>
    <w:p>
      <w:r>
        <w:t>4.</w:t>
        <w:tab/>
        <w:t>Cultural Camouflage and the Erosion of Freedom</w:t>
      </w:r>
    </w:p>
    <w:p>
      <w:r>
        <w:t>5.</w:t>
        <w:tab/>
        <w:t>Civilizational Regression in the Age of Globalization</w:t>
      </w:r>
    </w:p>
    <w:p>
      <w:r>
        <w:t>⸻</w:t>
      </w:r>
    </w:p>
    <w:p>
      <w:r>
        <w:t>Part II The Civilizational Immune System — Humanity’s Only Path to Self-Rescue</w:t>
      </w:r>
    </w:p>
    <w:p>
      <w:r>
        <w:t>1.</w:t>
        <w:tab/>
        <w:t>Introducing the Theory and Concept of the Immune System</w:t>
      </w:r>
    </w:p>
    <w:p>
      <w:r>
        <w:t>2.</w:t>
        <w:tab/>
        <w:t>A Detailed Explanation of the Seven Core Immunity Indicators (Theory, Logic, Case Studies, Evaluation Standards)</w:t>
      </w:r>
    </w:p>
    <w:p>
      <w:r>
        <w:t>3.</w:t>
        <w:tab/>
        <w:t>The Civilizational Health Assessment of Major Powers (China, the West, India, the Islamic World, etc.)</w:t>
      </w:r>
    </w:p>
    <w:p>
      <w:r>
        <w:t>4.</w:t>
        <w:tab/>
        <w:t>Unveiling the Global Expansion Path of Reverse Unification</w:t>
      </w:r>
    </w:p>
    <w:p>
      <w:r>
        <w:t>5.</w:t>
        <w:tab/>
        <w:t>How the Immune System Can Prevent the Civilizational Trap</w:t>
      </w:r>
    </w:p>
    <w:p>
      <w:r>
        <w:t>⸻</w:t>
      </w:r>
    </w:p>
    <w:p>
      <w:r>
        <w:t>Part III The Structural Design of Civilization — Modeling Human Society After the Human Body</w:t>
      </w:r>
    </w:p>
    <w:p>
      <w:r>
        <w:t>1.</w:t>
        <w:tab/>
        <w:t>The Information-Nervous System: Freedom of Thought and Information Mechanisms</w:t>
      </w:r>
    </w:p>
    <w:p>
      <w:r>
        <w:t>2.</w:t>
        <w:tab/>
        <w:t>The Resource Circulation System: Fair Distribution and Economic Structures</w:t>
      </w:r>
    </w:p>
    <w:p>
      <w:r>
        <w:t>3.</w:t>
        <w:tab/>
        <w:t>The Digestive-Absorptive System: Healthy Integration and Civilizational Boundaries</w:t>
      </w:r>
    </w:p>
    <w:p>
      <w:r>
        <w:t>4.</w:t>
        <w:tab/>
        <w:t>Healthy Reproduction and Structural Inheritance: Rejecting Bloodline Tyranny and Ensuring Intergenerational Health</w:t>
      </w:r>
    </w:p>
    <w:p>
      <w:r>
        <w:t>5.</w:t>
        <w:tab/>
        <w:t>Legal and Institutional Framework: Checks and Balances of Power and Social Order</w:t>
      </w:r>
    </w:p>
    <w:p>
      <w:r>
        <w:t>6.</w:t>
        <w:tab/>
        <w:t>Human Values and Direction: Avoiding Confusion and Extremes</w:t>
      </w:r>
    </w:p>
    <w:p>
      <w:r>
        <w:t>7.</w:t>
        <w:tab/>
        <w:t>The Immune System: Identifying and Resisting Structural Risks</w:t>
      </w:r>
    </w:p>
    <w:p>
      <w:r>
        <w:t>⸻</w:t>
      </w:r>
    </w:p>
    <w:p>
      <w:r>
        <w:t>Part IV A New Blueprint for Civilization — Love, Freedom, and the Future of Humanity</w:t>
      </w:r>
    </w:p>
    <w:p>
      <w:r>
        <w:t>1.</w:t>
        <w:tab/>
        <w:t>A Society Where We Reproduce for Love</w:t>
      </w:r>
    </w:p>
    <w:p>
      <w:r>
        <w:t>2.</w:t>
        <w:tab/>
        <w:t>A De-Nationalized, De-Imperial Worldview</w:t>
      </w:r>
    </w:p>
    <w:p>
      <w:r>
        <w:t>3.</w:t>
        <w:tab/>
        <w:t>A United Humanity and Global Freedom of Movement</w:t>
      </w:r>
    </w:p>
    <w:p>
      <w:r>
        <w:t>4.</w:t>
        <w:tab/>
        <w:t>The Normalization of Civilizational Immunity</w:t>
      </w:r>
    </w:p>
    <w:p>
      <w:r>
        <w:t>5.</w:t>
        <w:tab/>
        <w:t>The Vision and Practical Path to a New Civilization</w:t>
      </w:r>
    </w:p>
    <w:p>
      <w:r>
        <w:t>⸻</w:t>
      </w:r>
    </w:p>
    <w:p>
      <w:r>
        <w:t>Conclusion</w:t>
      </w:r>
    </w:p>
    <w:p>
      <w:r>
        <w:t>•</w:t>
        <w:tab/>
        <w:t>Humanity at the Final Crossroads</w:t>
      </w:r>
    </w:p>
    <w:p>
      <w:r>
        <w:t>•</w:t>
        <w:tab/>
        <w:t>This Is Not About Who Wins, But Whether Civilization Rescues Itself or Collapses Together</w:t>
      </w:r>
    </w:p>
    <w:p>
      <w:r>
        <w:t>•</w:t>
        <w:tab/>
        <w:t>Whether You Are Ready or Not, the Future Has Already Arrived</w:t>
      </w:r>
    </w:p>
    <w:p>
      <w:r>
        <w:t>Personal Origins: Why I Stand Here</w:t>
      </w:r>
    </w:p>
    <w:p>
      <w:r>
        <w:t>I am not a prophet, a savior, or a politician.</w:t>
      </w:r>
    </w:p>
    <w:p>
      <w:r>
        <w:t>I am simply a product of this era—</w:t>
      </w:r>
    </w:p>
    <w:p>
      <w:r>
        <w:t>a witness to its illusions, a survivor of its contradictions, and, perhaps, an unwilling participant in its silent collapse.</w:t>
      </w:r>
    </w:p>
    <w:p>
      <w:r>
        <w:t>I was born in a remote Chinese village,</w:t>
      </w:r>
    </w:p>
    <w:p>
      <w:r>
        <w:t>grew up within one of the most ancient yet structurally rigid civilizations,</w:t>
      </w:r>
    </w:p>
    <w:p>
      <w:r>
        <w:t>watched my family dissolve under illness and fate,</w:t>
      </w:r>
    </w:p>
    <w:p>
      <w:r>
        <w:t>and walked through the machinery of education, state employment, and social conformity.</w:t>
      </w:r>
    </w:p>
    <w:p>
      <w:r>
        <w:t>But I never truly belonged.</w:t>
      </w:r>
    </w:p>
    <w:p>
      <w:r>
        <w:t>Later, I drifted across borders—</w:t>
      </w:r>
    </w:p>
    <w:p>
      <w:r>
        <w:t>from the dense cities of China to the open streets of the West,</w:t>
      </w:r>
    </w:p>
    <w:p>
      <w:r>
        <w:t>from Silicon Valley to refugee shelters,</w:t>
      </w:r>
    </w:p>
    <w:p>
      <w:r>
        <w:t>from ancient texts to modern algorithms,</w:t>
      </w:r>
    </w:p>
    <w:p>
      <w:r>
        <w:t>from the comfort of belief to the discomfort of questioning.</w:t>
      </w:r>
    </w:p>
    <w:p>
      <w:r>
        <w:t>What I saw was not hope or despair alone—</w:t>
      </w:r>
    </w:p>
    <w:p>
      <w:r>
        <w:t>but a deeper, structural sickness quietly eroding human civilization:</w:t>
      </w:r>
    </w:p>
    <w:p>
      <w:r>
        <w:t>✅ A world seduced by superficial progress, yet blind to structural decay;</w:t>
      </w:r>
    </w:p>
    <w:p>
      <w:r>
        <w:t>✅ A global system that mistakes technological acceleration for true human advancement;</w:t>
      </w:r>
    </w:p>
    <w:p>
      <w:r>
        <w:t>✅ Ancient ghosts, dressed in modern clothes, manipulating power, culture, and identity;</w:t>
      </w:r>
    </w:p>
    <w:p>
      <w:r>
        <w:t>✅ And beneath it all—the growing silence of individuality, freedom, and human dignity.</w:t>
      </w:r>
    </w:p>
    <w:p>
      <w:r>
        <w:t>I do not claim to have all the answers.</w:t>
      </w:r>
    </w:p>
    <w:p>
      <w:r>
        <w:t>But I have seen enough to know:</w:t>
      </w:r>
    </w:p>
    <w:p>
      <w:r>
        <w:t>If humanity continues to drift without reflection,</w:t>
      </w:r>
    </w:p>
    <w:p>
      <w:r>
        <w:t>without structural understanding,</w:t>
      </w:r>
    </w:p>
    <w:p>
      <w:r>
        <w:t>without the courage to confront the hidden mechanisms of civilization,</w:t>
      </w:r>
    </w:p>
    <w:p>
      <w:r>
        <w:t>we will not face apocalypse in one grand moment—</w:t>
      </w:r>
    </w:p>
    <w:p>
      <w:r>
        <w:t>we will dissolve quietly,</w:t>
      </w:r>
    </w:p>
    <w:p>
      <w:r>
        <w:t>like countless forgotten empires before us.</w:t>
      </w:r>
    </w:p>
    <w:p>
      <w:r>
        <w:t>This is not about me.</w:t>
      </w:r>
    </w:p>
    <w:p>
      <w:r>
        <w:t>It is about whether this era still produces individuals willing to look beyond borders, ideologies, and illusions,</w:t>
      </w:r>
    </w:p>
    <w:p>
      <w:r>
        <w:t>to see civilization for what it truly is—</w:t>
      </w:r>
    </w:p>
    <w:p>
      <w:r>
        <w:t>and to design a healthier, freer, more dignified future for humanity.</w:t>
      </w:r>
    </w:p>
    <w:p>
      <w:r>
        <w:t>This is why I write,</w:t>
      </w:r>
    </w:p>
    <w:p>
      <w:r>
        <w:t>and why this book exists.</w:t>
      </w:r>
    </w:p>
    <w:p>
      <w:r>
        <w:t>Global Civilizational Crisis Overview</w:t>
      </w:r>
    </w:p>
    <w:p>
      <w:r>
        <w:t>Humanity stands at a critical crossroads—a moment that appears prosperous on the surface, yet hides unprecedented structural risks beneath.</w:t>
      </w:r>
    </w:p>
    <w:p>
      <w:r>
        <w:t>Technological advancement has reshaped the world at breakneck speed:</w:t>
      </w:r>
    </w:p>
    <w:p>
      <w:r>
        <w:t>Artificial intelligence, biotechnology, quantum computing—these should have empowered individuals and liberated societies.</w:t>
      </w:r>
    </w:p>
    <w:p>
      <w:r>
        <w:t>But in reality, they have also exposed the hidden weaknesses within our civilizations.</w:t>
      </w:r>
    </w:p>
    <w:p>
      <w:r>
        <w:t>We are witnessing:</w:t>
      </w:r>
    </w:p>
    <w:p>
      <w:r>
        <w:t>✅ The distortion and monopolization of information, where truth becomes scarce, while lies, emotional extremism, and misinformation are algorithmically amplified, deepening global polarization;</w:t>
      </w:r>
    </w:p>
    <w:p>
      <w:r>
        <w:t>✅ The resurgence of nationalism, cultural hegemony, and identity politics, eroding diversity, suppressing reason, and fueling new civilizational conflicts;</w:t>
      </w:r>
    </w:p>
    <w:p>
      <w:r>
        <w:t>✅ Resource anxiety and demographic crises, manifesting differently across countries, yet collectively disrupting the stability of existing social, economic, and population structures;</w:t>
      </w:r>
    </w:p>
    <w:p>
      <w:r>
        <w:t>✅ The silent concentration of power, where democracy, rule of law, and individual freedoms face systematic erosion in both overt and subtle ways;</w:t>
      </w:r>
    </w:p>
    <w:p>
      <w:r>
        <w:t>✅ And most dangerously—a set of ancient civilizational ghosts, reinforced by modern technology, quietly crossing borders, infiltrating global systems, and reshaping the very foundations of civilization.</w:t>
      </w:r>
    </w:p>
    <w:p>
      <w:r>
        <w:t>These crises do not always erupt as wars or disasters.</w:t>
      </w:r>
    </w:p>
    <w:p>
      <w:r>
        <w:t>More often, they unfold quietly—structural, systemic, viral.</w:t>
      </w:r>
    </w:p>
    <w:p>
      <w:r>
        <w:t>Like an invisible infection, they travel along the pathways of culture, technology, economics, and institutions,</w:t>
      </w:r>
    </w:p>
    <w:p>
      <w:r>
        <w:t>slowly eroding the health of human civilization.</w:t>
      </w:r>
    </w:p>
    <w:p>
      <w:r>
        <w:t>The most illustrative example is the “Reverse Assimilation” model rooted in Chinese civilization:</w:t>
      </w:r>
    </w:p>
    <w:p>
      <w:r>
        <w:t>A system that reshaped not only China itself,</w:t>
      </w:r>
    </w:p>
    <w:p>
      <w:r>
        <w:t>but now, through globalization, economic cooperation, cultural exports, and technological influence,</w:t>
      </w:r>
    </w:p>
    <w:p>
      <w:r>
        <w:t>subtly extends its structural logic beyond borders, affecting the global order.</w:t>
      </w:r>
    </w:p>
    <w:p>
      <w:r>
        <w:t>Yet, the West is not immune.</w:t>
      </w:r>
    </w:p>
    <w:p>
      <w:r>
        <w:t>Within the free world, cracks are widening:</w:t>
      </w:r>
    </w:p>
    <w:p>
      <w:r>
        <w:t>Naïveté, structural rigidity, and a lack of systemic immune design</w:t>
      </w:r>
    </w:p>
    <w:p>
      <w:r>
        <w:t>leave even democratic societies vulnerable to infiltration, manipulation, and cultural corrosion.</w:t>
      </w:r>
    </w:p>
    <w:p>
      <w:r>
        <w:t>Without proactive, structural reflection and the construction of a civilizational immune system,</w:t>
      </w:r>
    </w:p>
    <w:p>
      <w:r>
        <w:t>humanity risks marching toward a deceptive version of unity and prosperity—</w:t>
      </w:r>
    </w:p>
    <w:p>
      <w:r>
        <w:t>one that ultimately leads to new forms of hidden control, loss of freedom, and the quiet death of diversity.</w:t>
      </w:r>
    </w:p>
    <w:p>
      <w:r>
        <w:t>The Reverse Assimilation of Chinese Civilization and Its Global Threat</w:t>
      </w:r>
    </w:p>
    <w:p>
      <w:r>
        <w:t>Throughout history, most civilizations expand by conquest, trade, or cultural export. But Chinese civilization possesses a far more insidious, often invisible mechanism of expansion — reverse assimilation.</w:t>
      </w:r>
    </w:p>
    <w:p>
      <w:r>
        <w:t>1. What Is Reverse Assimilation?</w:t>
      </w:r>
    </w:p>
    <w:p>
      <w:r>
        <w:t>Reverse assimilation means that instead of being conquered or diluted by external forces, a civilization subtly absorbs, reprograms, and eventually dominates those who come into contact with it — including its conquerors, neighbors, and even global structures.</w:t>
      </w:r>
    </w:p>
    <w:p>
      <w:r>
        <w:t>This mechanism is not based on violence or overt conquest.</w:t>
      </w:r>
    </w:p>
    <w:p>
      <w:r>
        <w:t>It operates quietly through:</w:t>
      </w:r>
    </w:p>
    <w:p>
      <w:r>
        <w:t>✅ Structural infiltration;</w:t>
      </w:r>
    </w:p>
    <w:p>
      <w:r>
        <w:t>✅ Cultural reshaping;</w:t>
      </w:r>
    </w:p>
    <w:p>
      <w:r>
        <w:t>✅ Identity erosion;</w:t>
      </w:r>
    </w:p>
    <w:p>
      <w:r>
        <w:t>✅ Emotional manipulation disguised as tradition and stability.</w:t>
      </w:r>
    </w:p>
    <w:p>
      <w:r>
        <w:t>In essence, others believe they are “influencing” China,</w:t>
      </w:r>
    </w:p>
    <w:p>
      <w:r>
        <w:t>while in reality, they are being silently absorbed by the ancient, rigid, yet highly adaptive ghost of Chinese civilization.</w:t>
      </w:r>
    </w:p>
    <w:p>
      <w:r>
        <w:t>⸻</w:t>
      </w:r>
    </w:p>
    <w:p>
      <w:r>
        <w:t>2. Historical Precedents: A Pattern Hidden in Plain Sight</w:t>
      </w:r>
    </w:p>
    <w:p>
      <w:r>
        <w:t>The Mongol Yuan Dynasty — Nomadic conquerors subdued militarily, absorbed culturally, and eventually dissolved into the Chinese structure.</w:t>
      </w:r>
    </w:p>
    <w:p>
      <w:r>
        <w:t>The Manchu Qing Dynasty — Foreign rulers gradually lost their identity, assimilated into the Han majority, and disappeared as a distinct civilization.</w:t>
      </w:r>
    </w:p>
    <w:p>
      <w:r>
        <w:t>Western Powers in Modern Times — Economic “opening” and technological exchange led not to Westernization of China, but to a structural strengthening of Chinese civilization, now reshaping global institutions from within.</w:t>
      </w:r>
    </w:p>
    <w:p>
      <w:r>
        <w:t>This is not a coincidence —</w:t>
      </w:r>
    </w:p>
    <w:p>
      <w:r>
        <w:t>It is a recurring, systematic logic embedded deep within Chinese civilization’s structure.</w:t>
      </w:r>
    </w:p>
    <w:p>
      <w:r>
        <w:t>⸻</w:t>
      </w:r>
    </w:p>
    <w:p>
      <w:r>
        <w:t>3. The Global Expansion of Reverse Assimilation</w:t>
      </w:r>
    </w:p>
    <w:p>
      <w:r>
        <w:t>In the 21st century, this mechanism is no longer limited to China’s borders.</w:t>
      </w:r>
    </w:p>
    <w:p>
      <w:r>
        <w:t>It has quietly gone global, operating through:</w:t>
      </w:r>
    </w:p>
    <w:p>
      <w:r>
        <w:t>✅ Economic dependency — Belt and Road Initiative, critical infrastructure investments;</w:t>
      </w:r>
    </w:p>
    <w:p>
      <w:r>
        <w:t>✅ Technological leverage — Surveillance exports, data control, AI authoritarian models;</w:t>
      </w:r>
    </w:p>
    <w:p>
      <w:r>
        <w:t>✅ Cultural infiltration — Soft power, language expansion, identity reshaping;</w:t>
      </w:r>
    </w:p>
    <w:p>
      <w:r>
        <w:t>✅ Diaspora networks — Overseas communities carrying not just heritage, but nationalist structure;</w:t>
      </w:r>
    </w:p>
    <w:p>
      <w:r>
        <w:t>✅ Global institutions — Subtle manipulation of international organizations to reflect Chinese logic.</w:t>
      </w:r>
    </w:p>
    <w:p>
      <w:r>
        <w:t>⸻</w:t>
      </w:r>
    </w:p>
    <w:p>
      <w:r>
        <w:t>4. The Real Threat: Structural, Not Military</w:t>
      </w:r>
    </w:p>
    <w:p>
      <w:r>
        <w:t>The West still debates:</w:t>
      </w:r>
    </w:p>
    <w:p>
      <w:r>
        <w:t>•</w:t>
        <w:tab/>
        <w:t>Will China invade Taiwan?</w:t>
      </w:r>
    </w:p>
    <w:p>
      <w:r>
        <w:t>•</w:t>
        <w:tab/>
        <w:t>Will there be military confrontation?</w:t>
      </w:r>
    </w:p>
    <w:p>
      <w:r>
        <w:t>But these are distractions from the deeper threat:</w:t>
      </w:r>
    </w:p>
    <w:p>
      <w:r>
        <w:t>The ghost is already here.</w:t>
      </w:r>
    </w:p>
    <w:p>
      <w:r>
        <w:t>Not through armies, but through structural infiltration.</w:t>
      </w:r>
    </w:p>
    <w:p>
      <w:r>
        <w:t>Not through overt war, but through reverse assimilation.</w:t>
      </w:r>
    </w:p>
    <w:p>
      <w:r>
        <w:t>If left unrecognized,</w:t>
      </w:r>
    </w:p>
    <w:p>
      <w:r>
        <w:t>the world will not “turn Chinese” through conquest —</w:t>
      </w:r>
    </w:p>
    <w:p>
      <w:r>
        <w:t>it will quietly, gradually</w:t>
      </w:r>
    </w:p>
    <w:p>
      <w:r>
        <w:t>lose its structural diversity,</w:t>
      </w:r>
    </w:p>
    <w:p>
      <w:r>
        <w:t>its commitment to freedom,</w:t>
      </w:r>
    </w:p>
    <w:p>
      <w:r>
        <w:t>and its civilizational self-awareness,</w:t>
      </w:r>
    </w:p>
    <w:p>
      <w:r>
        <w:t>all while believing it remains free.</w:t>
      </w:r>
    </w:p>
    <w:p>
      <w:r>
        <w:t>⸻</w:t>
      </w:r>
    </w:p>
    <w:p>
      <w:r>
        <w:t>5. Why the World Fails to See It</w:t>
      </w:r>
    </w:p>
    <w:p>
      <w:r>
        <w:t>There are three key reasons:</w:t>
      </w:r>
    </w:p>
    <w:p>
      <w:r>
        <w:t>✅ Naivety — Belief that economic cooperation dilutes authoritarian risk;</w:t>
      </w:r>
    </w:p>
    <w:p>
      <w:r>
        <w:t>✅ Cultural Illusions — Romanticization of “ancient China” as harmless tradition;</w:t>
      </w:r>
    </w:p>
    <w:p>
      <w:r>
        <w:t>✅ Lack of Structural Awareness — Focus on events, policies, individuals, while ignoring deep civilizational logic.</w:t>
      </w:r>
    </w:p>
    <w:p>
      <w:r>
        <w:t>Meanwhile, Chinese civilization has operated with ruthless structural consistency for over two millennia —</w:t>
      </w:r>
    </w:p>
    <w:p>
      <w:r>
        <w:t>reshaping, absorbing, outlasting, and expanding —</w:t>
      </w:r>
    </w:p>
    <w:p>
      <w:r>
        <w:t>not through temporary leaders, but through the ghost embedded in its system.</w:t>
      </w:r>
    </w:p>
    <w:p>
      <w:r>
        <w:t>⸻</w:t>
      </w:r>
    </w:p>
    <w:p>
      <w:r>
        <w:t>6. The World Must Wake Up</w:t>
      </w:r>
    </w:p>
    <w:p>
      <w:r>
        <w:t>The threat is not China as a nation.</w:t>
      </w:r>
    </w:p>
    <w:p>
      <w:r>
        <w:t>The threat is the unchecked, globalized expansion of Chinese civilization’s reverse assimilation mechanism.</w:t>
      </w:r>
    </w:p>
    <w:p>
      <w:r>
        <w:t>If left unchallenged:</w:t>
      </w:r>
    </w:p>
    <w:p>
      <w:r>
        <w:t>•</w:t>
        <w:tab/>
        <w:t>Global institutions will mirror Chinese logic;</w:t>
      </w:r>
    </w:p>
    <w:p>
      <w:r>
        <w:t>•</w:t>
        <w:tab/>
        <w:t>Freedom will erode beneath surface-level cooperation;</w:t>
      </w:r>
    </w:p>
    <w:p>
      <w:r>
        <w:t>•</w:t>
        <w:tab/>
        <w:t>Civilizations will lose their distinctiveness;</w:t>
      </w:r>
    </w:p>
    <w:p>
      <w:r>
        <w:t>•</w:t>
        <w:tab/>
        <w:t>Humanity will stumble into a pseudo-unified, structurally authoritarian world —</w:t>
      </w:r>
    </w:p>
    <w:p>
      <w:r>
        <w:t>without ever realizing how it happened.</w:t>
      </w:r>
    </w:p>
    <w:p>
      <w:r>
        <w:t>⸻</w:t>
      </w:r>
    </w:p>
    <w:p>
      <w:r>
        <w:t>7. Conclusion: Recognize the Ghost, or Be Devoured</w:t>
      </w:r>
    </w:p>
    <w:p>
      <w:r>
        <w:t>This is not a cultural attack.</w:t>
      </w:r>
    </w:p>
    <w:p>
      <w:r>
        <w:t>It is not a geopolitical provocation.</w:t>
      </w:r>
    </w:p>
    <w:p>
      <w:r>
        <w:t>It is a structural diagnosis.</w:t>
      </w:r>
    </w:p>
    <w:p>
      <w:r>
        <w:t>For the first time, humanity faces the globalized expansion of a civilization that:</w:t>
      </w:r>
    </w:p>
    <w:p>
      <w:r>
        <w:t>✅ Absorbs its conquerors;</w:t>
      </w:r>
    </w:p>
    <w:p>
      <w:r>
        <w:t>✅ Rewrites its defeats as victories;</w:t>
      </w:r>
    </w:p>
    <w:p>
      <w:r>
        <w:t>✅ Silently reshapes external structures from within;</w:t>
      </w:r>
    </w:p>
    <w:p>
      <w:r>
        <w:t>✅ Thrives on emotional manipulation disguised as tradition.</w:t>
      </w:r>
    </w:p>
    <w:p>
      <w:r>
        <w:t>If the world refuses to see the ghost,</w:t>
      </w:r>
    </w:p>
    <w:p>
      <w:r>
        <w:t>the ghost will devour the world.</w:t>
      </w:r>
    </w:p>
    <w:p>
      <w:r>
        <w:t>Only by recognizing reverse assimilation</w:t>
      </w:r>
    </w:p>
    <w:p>
      <w:r>
        <w:t>and building civilizational immunity,</w:t>
      </w:r>
    </w:p>
    <w:p>
      <w:r>
        <w:t>can humanity defend its freedom, diversity, and dignity —</w:t>
      </w:r>
    </w:p>
    <w:p>
      <w:r>
        <w:t>before it is too late.</w:t>
      </w:r>
    </w:p>
    <w:p>
      <w:r>
        <w:t>The Mission of This Book: Proposing, Designing, and Defending a Truly Healthy Path for Human Civilization</w:t>
      </w:r>
    </w:p>
    <w:p>
      <w:r>
        <w:t>As we stand in the 21st century, we must confront an unsettling truth:</w:t>
      </w:r>
    </w:p>
    <w:p>
      <w:r>
        <w:t>Human civilization is quietly drifting toward unification—</w:t>
      </w:r>
    </w:p>
    <w:p>
      <w:r>
        <w:t>but this unification is not progress. It may be:</w:t>
      </w:r>
    </w:p>
    <w:p>
      <w:r>
        <w:t>✅ The disappearance of civilizational diversity;</w:t>
      </w:r>
    </w:p>
    <w:p>
      <w:r>
        <w:t>✅ The collapse of cultural autonomy;</w:t>
      </w:r>
    </w:p>
    <w:p>
      <w:r>
        <w:t>✅ The collective sacrifice of individual dignity and freedom;</w:t>
      </w:r>
    </w:p>
    <w:p>
      <w:r>
        <w:t>✅ The silent rise of an ancient, unexamined civilizational structure that seeks to dominate the world.</w:t>
      </w:r>
    </w:p>
    <w:p>
      <w:r>
        <w:t>In particular, the mechanism of reverse assimilation embedded within Chinese civilization</w:t>
      </w:r>
    </w:p>
    <w:p>
      <w:r>
        <w:t>has already transcended national borders—</w:t>
      </w:r>
    </w:p>
    <w:p>
      <w:r>
        <w:t>subtly infiltrating economies, technologies, cultures, and global institutions.</w:t>
      </w:r>
    </w:p>
    <w:p>
      <w:r>
        <w:t>Against this backdrop, the mission of this book is far more than mere exposure or criticism.</w:t>
      </w:r>
    </w:p>
    <w:p>
      <w:r>
        <w:t>⸻</w:t>
      </w:r>
    </w:p>
    <w:p>
      <w:r>
        <w:t>1. The First Mission: Deconstructing the Hidden Structure of Civilization</w:t>
      </w:r>
    </w:p>
    <w:p>
      <w:r>
        <w:t>Most discussions about civilization have focused on:</w:t>
      </w:r>
    </w:p>
    <w:p>
      <w:r>
        <w:t>✅ Political systems,</w:t>
      </w:r>
    </w:p>
    <w:p>
      <w:r>
        <w:t>✅ Economic models,</w:t>
      </w:r>
    </w:p>
    <w:p>
      <w:r>
        <w:t>✅ Technological competition,</w:t>
      </w:r>
    </w:p>
    <w:p>
      <w:r>
        <w:t>✅ Ideological conflicts.</w:t>
      </w:r>
    </w:p>
    <w:p>
      <w:r>
        <w:t>But these are surface-level phenomena.</w:t>
      </w:r>
    </w:p>
    <w:p>
      <w:r>
        <w:t>This book goes deeper—</w:t>
      </w:r>
    </w:p>
    <w:p>
      <w:r>
        <w:t>It aims to:</w:t>
      </w:r>
    </w:p>
    <w:p>
      <w:r>
        <w:t>✅ Reveal the true structural logic behind major civilizations;</w:t>
      </w:r>
    </w:p>
    <w:p>
      <w:r>
        <w:t>✅ Expose how control, assimilation, and erosion occur silently within these structures;</w:t>
      </w:r>
    </w:p>
    <w:p>
      <w:r>
        <w:t>✅ Provide, for the first time, a systematic, structural perspective on how civilizations truly operate beneath the surface.</w:t>
      </w:r>
    </w:p>
    <w:p>
      <w:r>
        <w:t>⸻</w:t>
      </w:r>
    </w:p>
    <w:p>
      <w:r>
        <w:t>2. The Core Mission: Introducing the Concept of a “Civilizational Immune System”</w:t>
      </w:r>
    </w:p>
    <w:p>
      <w:r>
        <w:t>Facing ghost-like, structural risks,</w:t>
      </w:r>
    </w:p>
    <w:p>
      <w:r>
        <w:t>Humanity cannot rely solely on moral appeals or ideological struggles.</w:t>
      </w:r>
    </w:p>
    <w:p>
      <w:r>
        <w:t>Like confronting biological viruses, we must build:</w:t>
      </w:r>
    </w:p>
    <w:p>
      <w:r>
        <w:t>✅ Structural screening mechanisms;</w:t>
      </w:r>
    </w:p>
    <w:p>
      <w:r>
        <w:t>✅ A universal civilizational immunity index;</w:t>
      </w:r>
    </w:p>
    <w:p>
      <w:r>
        <w:t>✅ Quantifiable, traceable, and preemptive standards for civilization’s health.</w:t>
      </w:r>
    </w:p>
    <w:p>
      <w:r>
        <w:t>This is the book’s greatest contribution—</w:t>
      </w:r>
    </w:p>
    <w:p>
      <w:r>
        <w:t>Not just a theory,</w:t>
      </w:r>
    </w:p>
    <w:p>
      <w:r>
        <w:t>But a concrete, systematic, globally applicable civilizational immune framework.</w:t>
      </w:r>
    </w:p>
    <w:p>
      <w:r>
        <w:t>⸻</w:t>
      </w:r>
    </w:p>
    <w:p>
      <w:r>
        <w:t>3. The Ultimate Mission: Defending a Truly Healthy, Free, and Diverse Human Civilization</w:t>
      </w:r>
    </w:p>
    <w:p>
      <w:r>
        <w:t>A healthy civilization is not:</w:t>
      </w:r>
    </w:p>
    <w:p>
      <w:r>
        <w:t>❌ A forcibly unified “global empire”;</w:t>
      </w:r>
    </w:p>
    <w:p>
      <w:r>
        <w:t>❌ A rigid, lifeless “civilization prison”;</w:t>
      </w:r>
    </w:p>
    <w:p>
      <w:r>
        <w:t>❌ A facade of cooperation concealing structural manipulation;</w:t>
      </w:r>
    </w:p>
    <w:p>
      <w:r>
        <w:t>❌ An ancient trap disguised in the language of love, peace, and progress.</w:t>
      </w:r>
    </w:p>
    <w:p>
      <w:r>
        <w:t>What humanity truly needs is a civilization that:</w:t>
      </w:r>
    </w:p>
    <w:p>
      <w:r>
        <w:t>✅ Protects individual freedom and dignity;</w:t>
      </w:r>
    </w:p>
    <w:p>
      <w:r>
        <w:t>✅ Preserves civilizational diversity and difference;</w:t>
      </w:r>
    </w:p>
    <w:p>
      <w:r>
        <w:t>✅ Rejects the use of bloodlines, power, and culture as tools of control and oppression;</w:t>
      </w:r>
    </w:p>
    <w:p>
      <w:r>
        <w:t>✅ Builds a global structural immune system to resist the “unification trap”;</w:t>
      </w:r>
    </w:p>
    <w:p>
      <w:r>
        <w:t>✅ Embeds love, freedom, reason, and creativity as the true foundations of civilization.</w:t>
      </w:r>
    </w:p>
    <w:p>
      <w:r>
        <w:t>⸻</w:t>
      </w:r>
    </w:p>
    <w:p>
      <w:r>
        <w:t>4. This Book Is More Than a Text—It Is an Attempt at Human Self-Rescue</w:t>
      </w:r>
    </w:p>
    <w:p>
      <w:r>
        <w:t>This book is not:</w:t>
      </w:r>
    </w:p>
    <w:p>
      <w:r>
        <w:t>❌ An empty academic concept;</w:t>
      </w:r>
    </w:p>
    <w:p>
      <w:r>
        <w:t>❌ A shallow cultural critique;</w:t>
      </w:r>
    </w:p>
    <w:p>
      <w:r>
        <w:t>❌ A narrow geopolitical confrontation.</w:t>
      </w:r>
    </w:p>
    <w:p>
      <w:r>
        <w:t>It is:</w:t>
      </w:r>
    </w:p>
    <w:p>
      <w:r>
        <w:t>✅ A deep structural analysis of civilization;</w:t>
      </w:r>
    </w:p>
    <w:p>
      <w:r>
        <w:t>✅ A theoretical and practical design for a civilizational immune system;</w:t>
      </w:r>
    </w:p>
    <w:p>
      <w:r>
        <w:t>✅ A roadmap for humanity’s future;</w:t>
      </w:r>
    </w:p>
    <w:p>
      <w:r>
        <w:t>✅ A rational, courageous global call to confront the ghost.</w:t>
      </w:r>
    </w:p>
    <w:p>
      <w:r>
        <w:t>⸻</w:t>
      </w:r>
    </w:p>
    <w:p>
      <w:r>
        <w:t>5. Who Is This Book For?</w:t>
      </w:r>
    </w:p>
    <w:p>
      <w:r>
        <w:t>This book is written for:</w:t>
      </w:r>
    </w:p>
    <w:p>
      <w:r>
        <w:t>✅ Ordinary people still numb and asleep;</w:t>
      </w:r>
    </w:p>
    <w:p>
      <w:r>
        <w:t>✅ Scholars and thinkers searching for answers;</w:t>
      </w:r>
    </w:p>
    <w:p>
      <w:r>
        <w:t>✅ Policymakers seeking to understand China’s role and global civilizational dynamics;</w:t>
      </w:r>
    </w:p>
    <w:p>
      <w:r>
        <w:t>✅ Anyone who loves freedom, respects diversity, and desires a truly healthy human future.</w:t>
      </w:r>
    </w:p>
    <w:p>
      <w:r>
        <w:t>Regardless of your nationality,</w:t>
      </w:r>
    </w:p>
    <w:p>
      <w:r>
        <w:t>Your culture,</w:t>
      </w:r>
    </w:p>
    <w:p>
      <w:r>
        <w:t>Your background—</w:t>
      </w:r>
    </w:p>
    <w:p>
      <w:r>
        <w:t>If you care about the destiny of human civilization,</w:t>
      </w:r>
    </w:p>
    <w:p>
      <w:r>
        <w:t>This book is for you.</w:t>
      </w:r>
    </w:p>
    <w:p>
      <w:r>
        <w:t>⸻</w:t>
      </w:r>
    </w:p>
    <w:p>
      <w:r>
        <w:t>Part I: The Ghost of Civilization — A Structural Crisis Unveiled</w:t>
      </w:r>
    </w:p>
    <w:p>
      <w:r>
        <w:t>Beneath the familiar surface of human civilization lies an ancient, hidden, yet still active structural logic.</w:t>
      </w:r>
    </w:p>
    <w:p>
      <w:r>
        <w:t>It does not conquer through war,</w:t>
      </w:r>
    </w:p>
    <w:p>
      <w:r>
        <w:t>nor through political overthrow,</w:t>
      </w:r>
    </w:p>
    <w:p>
      <w:r>
        <w:t>but through the subtle weaving of culture, bloodlines, power, and identity,</w:t>
      </w:r>
    </w:p>
    <w:p>
      <w:r>
        <w:t>silently controlling billions,</w:t>
      </w:r>
    </w:p>
    <w:p>
      <w:r>
        <w:t>quietly steering the course of civilization.</w:t>
      </w:r>
    </w:p>
    <w:p>
      <w:r>
        <w:t>This section will expose:</w:t>
      </w:r>
    </w:p>
    <w:p>
      <w:r>
        <w:t>how global civilization—especially Chinese civilization—manufactures control, erodes freedom, and misleads the world, often without anyone noticing.</w:t>
      </w:r>
    </w:p>
    <w:p>
      <w:r>
        <w:t>⸻</w:t>
      </w:r>
    </w:p>
    <w:p>
      <w:r>
        <w:t>1. The Hidden Logic of Structural Control</w:t>
      </w:r>
    </w:p>
    <w:p>
      <w:r>
        <w:t>Many believe control comes from governments, militaries, or violence.</w:t>
      </w:r>
    </w:p>
    <w:p>
      <w:r>
        <w:t>But a deeper layer of control has long been embedded within the fabric of civilization itself:</w:t>
      </w:r>
    </w:p>
    <w:p>
      <w:r>
        <w:t>✅ Invisible power structures hidden within the family;</w:t>
      </w:r>
    </w:p>
    <w:p>
      <w:r>
        <w:t>✅ The binding of bloodlines, identity, and access to social resources — a civilizational “fate”;</w:t>
      </w:r>
    </w:p>
    <w:p>
      <w:r>
        <w:t>✅ The unquestionable values instilled through culture and education;</w:t>
      </w:r>
    </w:p>
    <w:p>
      <w:r>
        <w:t>✅ The seamless fusion of state machinery and family logic.</w:t>
      </w:r>
    </w:p>
    <w:p>
      <w:r>
        <w:t>This form of control appears “natural,” “traditional,” even “moral” —</w:t>
      </w:r>
    </w:p>
    <w:p>
      <w:r>
        <w:t>but in truth, it represents a deep, systemic discipline imposed upon the individual.</w:t>
      </w:r>
    </w:p>
    <w:p>
      <w:r>
        <w:t>⸻</w:t>
      </w:r>
    </w:p>
    <w:p>
      <w:r>
        <w:t>2. Reverse Assimilation and the Civilization Trap</w:t>
      </w:r>
    </w:p>
    <w:p>
      <w:r>
        <w:t>Throughout history, conquerors believed they had mastered China,</w:t>
      </w:r>
    </w:p>
    <w:p>
      <w:r>
        <w:t>yet in the end, they were quietly absorbed and assimilated by Chinese civilization.</w:t>
      </w:r>
    </w:p>
    <w:p>
      <w:r>
        <w:t>The Mongols, the Manchus, even the West — none escaped this fate.</w:t>
      </w:r>
    </w:p>
    <w:p>
      <w:r>
        <w:t>Today, the logic of reverse assimilation has expanded beyond China itself:</w:t>
      </w:r>
    </w:p>
    <w:p>
      <w:r>
        <w:t>✅ The “China Model” is repackaged as a global success template;</w:t>
      </w:r>
    </w:p>
    <w:p>
      <w:r>
        <w:t>✅ Overseas Chinese communities and cultural exports serve as structural vectors for infiltration;</w:t>
      </w:r>
    </w:p>
    <w:p>
      <w:r>
        <w:t>✅ In the context of globalization, reverse assimilation accelerates quietly.</w:t>
      </w:r>
    </w:p>
    <w:p>
      <w:r>
        <w:t>Civilization is no longer about diverse coexistence —</w:t>
      </w:r>
    </w:p>
    <w:p>
      <w:r>
        <w:t>but about the hidden expansion of a rigid, controlling structure.</w:t>
      </w:r>
    </w:p>
    <w:p>
      <w:r>
        <w:t>⸻</w:t>
      </w:r>
    </w:p>
    <w:p>
      <w:r>
        <w:t>3. The Chains of Power: Family, State, and the Individual</w:t>
      </w:r>
    </w:p>
    <w:p>
      <w:r>
        <w:t>Within this civilizational structure:</w:t>
      </w:r>
    </w:p>
    <w:p>
      <w:r>
        <w:t>✅ The family operates as a miniature state, with parents as emperors;</w:t>
      </w:r>
    </w:p>
    <w:p>
      <w:r>
        <w:t>✅ The nation functions as an enlarged family, where individuals have no true independence;</w:t>
      </w:r>
    </w:p>
    <w:p>
      <w:r>
        <w:t>✅ Bloodlines, clans, and power are tightly intertwined, forming an unbreakable chain.</w:t>
      </w:r>
    </w:p>
    <w:p>
      <w:r>
        <w:t>An individual’s fate is not determined by free will,</w:t>
      </w:r>
    </w:p>
    <w:p>
      <w:r>
        <w:t>but pre-woven by family, clan, and nation.</w:t>
      </w:r>
    </w:p>
    <w:p>
      <w:r>
        <w:t>⸻</w:t>
      </w:r>
    </w:p>
    <w:p>
      <w:r>
        <w:t>4. Cultural Camouflage and the Erosion of Freedom</w:t>
      </w:r>
    </w:p>
    <w:p>
      <w:r>
        <w:t>Chinese culture — and parts of broader Eastern civilization —</w:t>
      </w:r>
    </w:p>
    <w:p>
      <w:r>
        <w:t>are masters at disguising control as:</w:t>
      </w:r>
    </w:p>
    <w:p>
      <w:r>
        <w:t>✅ Love;</w:t>
      </w:r>
    </w:p>
    <w:p>
      <w:r>
        <w:t>✅ Responsibility;</w:t>
      </w:r>
    </w:p>
    <w:p>
      <w:r>
        <w:t>✅ Collective interest;</w:t>
      </w:r>
    </w:p>
    <w:p>
      <w:r>
        <w:t>✅ Moral superiority.</w:t>
      </w:r>
    </w:p>
    <w:p>
      <w:r>
        <w:t>But the hidden cost is:</w:t>
      </w:r>
    </w:p>
    <w:p>
      <w:r>
        <w:t>✅ The erosion of individual boundaries;</w:t>
      </w:r>
    </w:p>
    <w:p>
      <w:r>
        <w:t>✅ The suffocation of free expression;</w:t>
      </w:r>
    </w:p>
    <w:p>
      <w:r>
        <w:t>✅ The suppression of diversity;</w:t>
      </w:r>
    </w:p>
    <w:p>
      <w:r>
        <w:t>✅ The shrinking space for thought and choice.</w:t>
      </w:r>
    </w:p>
    <w:p>
      <w:r>
        <w:t>⸻</w:t>
      </w:r>
    </w:p>
    <w:p>
      <w:r>
        <w:t>5. The Global Decline of Civilization Under Globalization</w:t>
      </w:r>
    </w:p>
    <w:p>
      <w:r>
        <w:t>As these structures expand globally:</w:t>
      </w:r>
    </w:p>
    <w:p>
      <w:r>
        <w:t>✅ Technology and economic convenience accelerate the worldwide spread of structural control;</w:t>
      </w:r>
    </w:p>
    <w:p>
      <w:r>
        <w:t>✅ Nationalism, cultural assimilation, and identity anxiety intertwine;</w:t>
      </w:r>
    </w:p>
    <w:p>
      <w:r>
        <w:t>✅ The world, which appears open and diverse, quietly slides toward uniformity, isolation, and structural rigidity.</w:t>
      </w:r>
    </w:p>
    <w:p>
      <w:r>
        <w:t>Human civilization is facing an unprecedented crisis —</w:t>
      </w:r>
    </w:p>
    <w:p>
      <w:r>
        <w:t>one of being silently devoured by an invisible, structural ghost.</w:t>
      </w:r>
    </w:p>
    <w:p>
      <w:r>
        <w:t>⸻</w:t>
      </w:r>
    </w:p>
    <w:p>
      <w:r>
        <w:t>Conclusion:</w:t>
      </w:r>
    </w:p>
    <w:p>
      <w:r>
        <w:t>This section is not an empty cultural critique.</w:t>
      </w:r>
    </w:p>
    <w:p>
      <w:r>
        <w:t>It is a systematic exposure of the hidden logic of control, reverse assimilation mechanisms, and structural traps within civilization.</w:t>
      </w:r>
    </w:p>
    <w:p>
      <w:r>
        <w:t>Only by seeing clearly,</w:t>
      </w:r>
    </w:p>
    <w:p>
      <w:r>
        <w:t>can humanity hope to save itself.</w:t>
      </w:r>
    </w:p>
    <w:p>
      <w:r>
        <w:t>Part I: The Ghost of Civilization — A Structural Panorama of Global Crisis</w:t>
      </w:r>
    </w:p>
    <w:p>
      <w:r>
        <w:t>Section 1: The Hidden Logic of Structural Control</w:t>
      </w:r>
    </w:p>
    <w:p>
      <w:r>
        <w:t>1. Invisible Chains Are More Terrifying Than Visible Violence</w:t>
      </w:r>
    </w:p>
    <w:p>
      <w:r>
        <w:t>When people discuss “civilizational crisis,” they often think of war, famine, economic collapse, or authoritarian violence.</w:t>
      </w:r>
    </w:p>
    <w:p>
      <w:r>
        <w:t>But the deepest, most insidious, and most dangerous crises are not external conflicts —</w:t>
      </w:r>
    </w:p>
    <w:p>
      <w:r>
        <w:t>They are the invisible control mechanisms embedded within the civilization itself.</w:t>
      </w:r>
    </w:p>
    <w:p>
      <w:r>
        <w:t>These mechanisms do not rely on guns or oppression.</w:t>
      </w:r>
    </w:p>
    <w:p>
      <w:r>
        <w:t>In fact, they often disguise themselves as morality, culture, love, or responsibility,</w:t>
      </w:r>
    </w:p>
    <w:p>
      <w:r>
        <w:t>making people willingly accept and perpetuate the chains, generation after generation.</w:t>
      </w:r>
    </w:p>
    <w:p>
      <w:r>
        <w:t>This control is not the product of a single person’s will or a regime’s conspiracy —</w:t>
      </w:r>
    </w:p>
    <w:p>
      <w:r>
        <w:t>It is the natural byproduct of civilizational structure itself.</w:t>
      </w:r>
    </w:p>
    <w:p>
      <w:r>
        <w:t>Like a ghost, it hides within culture, kinship, institutions, and education,</w:t>
      </w:r>
    </w:p>
    <w:p>
      <w:r>
        <w:t>silently shaping people’s thoughts, emotions, and behaviors.</w:t>
      </w:r>
    </w:p>
    <w:p>
      <w:r>
        <w:t>If violent repression is the sword,</w:t>
      </w:r>
    </w:p>
    <w:p>
      <w:r>
        <w:t>Structural control is the air —</w:t>
      </w:r>
    </w:p>
    <w:p>
      <w:r>
        <w:t>unseen, but omnipresent.</w:t>
      </w:r>
    </w:p>
    <w:p>
      <w:r>
        <w:t>⸻</w:t>
      </w:r>
    </w:p>
    <w:p>
      <w:r>
        <w:t>2. What Is Structural Control?</w:t>
      </w:r>
    </w:p>
    <w:p>
      <w:r>
        <w:t>In simple terms, structural control means:</w:t>
      </w:r>
    </w:p>
    <w:p>
      <w:r>
        <w:t>✅ Restricting individual freedom, thought, and choice,</w:t>
      </w:r>
    </w:p>
    <w:p>
      <w:r>
        <w:t>✅ Not through direct violence,</w:t>
      </w:r>
    </w:p>
    <w:p>
      <w:r>
        <w:t>✅ But through the invisible structures of civilization, society, and culture itself.</w:t>
      </w:r>
    </w:p>
    <w:p>
      <w:r>
        <w:t>Its key characteristics include:</w:t>
      </w:r>
    </w:p>
    <w:p>
      <w:r>
        <w:t>1.</w:t>
        <w:tab/>
        <w:t>It transcends individual will and perpetuates itself</w:t>
      </w:r>
    </w:p>
    <w:p>
      <w:r>
        <w:t>Where you are born, your family, the social structure — these, not your ability or choices, dictate your fate.</w:t>
      </w:r>
    </w:p>
    <w:p>
      <w:r>
        <w:t>2.</w:t>
        <w:tab/>
        <w:t>It binds control to “morality,” “love,” and “duty”</w:t>
      </w:r>
    </w:p>
    <w:p>
      <w:r>
        <w:t>Family control is disguised as filial piety, state control as patriotism, civilizational control as cultural pride.</w:t>
      </w:r>
    </w:p>
    <w:p>
      <w:r>
        <w:t>3.</w:t>
        <w:tab/>
        <w:t>It reshapes self-awareness through structural conditioning</w:t>
      </w:r>
    </w:p>
    <w:p>
      <w:r>
        <w:t>People grow up within these structures, unable to recognize their own captivity, mistaking oppression for tradition.</w:t>
      </w:r>
    </w:p>
    <w:p>
      <w:r>
        <w:t>4.</w:t>
        <w:tab/>
        <w:t>It operates through institutions, culture, and education</w:t>
      </w:r>
    </w:p>
    <w:p>
      <w:r>
        <w:t>Laws, families, schools, media — together, they subtly embed the logic of structural control into every life.</w:t>
      </w:r>
    </w:p>
    <w:p>
      <w:r>
        <w:t>⸻</w:t>
      </w:r>
    </w:p>
    <w:p>
      <w:r>
        <w:t>3. The Classic Chinese Example of Structural Control</w:t>
      </w:r>
    </w:p>
    <w:p>
      <w:r>
        <w:t>In China, structural control is particularly visible and entrenched:</w:t>
      </w:r>
    </w:p>
    <w:p>
      <w:r>
        <w:t>✅ Family and Bloodline Control</w:t>
      </w:r>
    </w:p>
    <w:p>
      <w:r>
        <w:t>Family lineage dictates access to resources, social mobility, and life opportunities. True individual independence is nearly impossible.</w:t>
      </w:r>
    </w:p>
    <w:p>
      <w:r>
        <w:t>✅ State as an Extension of Family Logic</w:t>
      </w:r>
    </w:p>
    <w:p>
      <w:r>
        <w:t>The nation is portrayed as one big family. The government as “parents,” citizens as “children” — obedience is framed as natural and righteous.</w:t>
      </w:r>
    </w:p>
    <w:p>
      <w:r>
        <w:t>✅ Cultural Identity as a Control Mechanism</w:t>
      </w:r>
    </w:p>
    <w:p>
      <w:r>
        <w:t>“You are Chinese,” “You are part of this family” — identity is defined by heritage, not personal will.</w:t>
      </w:r>
    </w:p>
    <w:p>
      <w:r>
        <w:t>✅ Morality as a Disguise for Control</w:t>
      </w:r>
    </w:p>
    <w:p>
      <w:r>
        <w:t>Traditional morality is wielded to suppress individual choice. To question the structure is to be “unfilial,” “disloyal,” or “unpatriotic.”</w:t>
      </w:r>
    </w:p>
    <w:p>
      <w:r>
        <w:t>It is precisely this deeply embedded structural control</w:t>
      </w:r>
    </w:p>
    <w:p>
      <w:r>
        <w:t>that allowed Chinese civilization to maintain stability, integrate vast populations, and preserve surface-level order for thousands of years.</w:t>
      </w:r>
    </w:p>
    <w:p>
      <w:r>
        <w:t>Yet, this same logic has silently eroded freedom, crushed creativity, and suffocated independent personalities.</w:t>
      </w:r>
    </w:p>
    <w:p>
      <w:r>
        <w:t>⸻</w:t>
      </w:r>
    </w:p>
    <w:p>
      <w:r>
        <w:t>4. The Global Shadow of Structural Control</w:t>
      </w:r>
    </w:p>
    <w:p>
      <w:r>
        <w:t>It is crucial to emphasize:</w:t>
      </w:r>
    </w:p>
    <w:p>
      <w:r>
        <w:t>Structural control is not unique to China.</w:t>
      </w:r>
    </w:p>
    <w:p>
      <w:r>
        <w:t>Across the world, in varying forms and degrees, similar mechanisms exist:</w:t>
      </w:r>
    </w:p>
    <w:p>
      <w:r>
        <w:t>✅ The entrenched class structures and nepotism in Western societies,</w:t>
      </w:r>
    </w:p>
    <w:p>
      <w:r>
        <w:t>✅ The fusion of family, religion, and tribal authority in parts of the Islamic world,</w:t>
      </w:r>
    </w:p>
    <w:p>
      <w:r>
        <w:t>✅ The lingering caste divisions in India,</w:t>
      </w:r>
    </w:p>
    <w:p>
      <w:r>
        <w:t>✅ The tribal and kinship-based control in parts of Africa and Latin America.</w:t>
      </w:r>
    </w:p>
    <w:p>
      <w:r>
        <w:t>Beneath these diverse appearances lies the same ghostly logic:</w:t>
      </w:r>
    </w:p>
    <w:p>
      <w:r>
        <w:t>Individual freedom is quietly sacrificed on the altar of social structure.</w:t>
      </w:r>
    </w:p>
    <w:p>
      <w:r>
        <w:t>And in an era of globalization, this structural control is no longer a local issue —</w:t>
      </w:r>
    </w:p>
    <w:p>
      <w:r>
        <w:t>It is becoming a shared, global civilizational crisis.</w:t>
      </w:r>
    </w:p>
    <w:p>
      <w:r>
        <w:t>⸻</w:t>
      </w:r>
    </w:p>
    <w:p>
      <w:r>
        <w:t>5. Why It Is More Dangerous Than Violence</w:t>
      </w:r>
    </w:p>
    <w:p>
      <w:r>
        <w:t>Violence provokes resistance. Bloody repression inevitably fails.</w:t>
      </w:r>
    </w:p>
    <w:p>
      <w:r>
        <w:t>But structural control:</w:t>
      </w:r>
    </w:p>
    <w:p>
      <w:r>
        <w:t>✅ Is hidden, difficult to perceive,</w:t>
      </w:r>
    </w:p>
    <w:p>
      <w:r>
        <w:t>✅ Is disguised as cultural normality,</w:t>
      </w:r>
    </w:p>
    <w:p>
      <w:r>
        <w:t>✅ Is transmitted generationally,</w:t>
      </w:r>
    </w:p>
    <w:p>
      <w:r>
        <w:t>✅ Blocks civilizational self-correction and progress,</w:t>
      </w:r>
    </w:p>
    <w:p>
      <w:r>
        <w:t>✅ Makes the enslaved forget they are enslaved.</w:t>
      </w:r>
    </w:p>
    <w:p>
      <w:r>
        <w:t>When an entire society is locked into such structural logic,</w:t>
      </w:r>
    </w:p>
    <w:p>
      <w:r>
        <w:t>freedom dies, creativity withers, and civilization decays —</w:t>
      </w:r>
    </w:p>
    <w:p>
      <w:r>
        <w:t>Appearing stable, but silently rotting from within.</w:t>
      </w:r>
    </w:p>
    <w:p>
      <w:r>
        <w:t>⸻</w:t>
      </w:r>
    </w:p>
    <w:p>
      <w:r>
        <w:t>6. Conclusion: The True Crisis Is Woven into the Bones of Civilization</w:t>
      </w:r>
    </w:p>
    <w:p>
      <w:r>
        <w:t>Recognizing structural control is the first step to confronting the ghost of civilization.</w:t>
      </w:r>
    </w:p>
    <w:p>
      <w:r>
        <w:t>Only by exposing this hidden logic can humanity:</w:t>
      </w:r>
    </w:p>
    <w:p>
      <w:r>
        <w:t>✅ Identify the concealed risks within its own structures,</w:t>
      </w:r>
    </w:p>
    <w:p>
      <w:r>
        <w:t>✅ Dismantle the invisible chains that suffocate freedom and dignity,</w:t>
      </w:r>
    </w:p>
    <w:p>
      <w:r>
        <w:t>✅ Move toward a genuinely healthy, organic, and free civilizational model.</w:t>
      </w:r>
    </w:p>
    <w:p>
      <w:r>
        <w:t>Part I: The Ghost of Civilization — A Structural Overview of the Global Crisis</w:t>
      </w:r>
    </w:p>
    <w:p>
      <w:r>
        <w:t>Section 2: Reverse Assimilation and the Civilizational Trap</w:t>
      </w:r>
    </w:p>
    <w:p>
      <w:r>
        <w:t>⸻</w:t>
      </w:r>
    </w:p>
    <w:p>
      <w:r>
        <w:t>1. The Illusion of Conquest</w:t>
      </w:r>
    </w:p>
    <w:p>
      <w:r>
        <w:t>For most of human history, conquest has followed a familiar script:</w:t>
      </w:r>
    </w:p>
    <w:p>
      <w:r>
        <w:t>✅ A powerful force invades;</w:t>
      </w:r>
    </w:p>
    <w:p>
      <w:r>
        <w:t>✅ The invaders seize land and resources;</w:t>
      </w:r>
    </w:p>
    <w:p>
      <w:r>
        <w:t>✅ The defeated are assimilated or destroyed.</w:t>
      </w:r>
    </w:p>
    <w:p>
      <w:r>
        <w:t>But Chinese civilization rewrites this script entirely.</w:t>
      </w:r>
    </w:p>
    <w:p>
      <w:r>
        <w:t>Here, the conqueror often becomes the conquered, not through war, but through culture.</w:t>
      </w:r>
    </w:p>
    <w:p>
      <w:r>
        <w:t>This is not physical defeat.</w:t>
      </w:r>
    </w:p>
    <w:p>
      <w:r>
        <w:t>It is reverse assimilation —</w:t>
      </w:r>
    </w:p>
    <w:p>
      <w:r>
        <w:t>A structural, invisible digestion of outsiders by an ancient system.</w:t>
      </w:r>
    </w:p>
    <w:p>
      <w:r>
        <w:t>⸻</w:t>
      </w:r>
    </w:p>
    <w:p>
      <w:r>
        <w:t>2. Historical Proof: China Never Truly Lost</w:t>
      </w:r>
    </w:p>
    <w:p>
      <w:r>
        <w:t>Time and again, history shows:</w:t>
      </w:r>
    </w:p>
    <w:p>
      <w:r>
        <w:t>•</w:t>
        <w:tab/>
        <w:t>The Mongols conquered China.</w:t>
      </w:r>
    </w:p>
    <w:p>
      <w:r>
        <w:t>Yet within a few generations, they were culturally devoured.</w:t>
      </w:r>
    </w:p>
    <w:p>
      <w:r>
        <w:t>The Yuan Dynasty collapsed not because of war alone,</w:t>
      </w:r>
    </w:p>
    <w:p>
      <w:r>
        <w:t>but because the conquerors lost themselves inside the system.</w:t>
      </w:r>
    </w:p>
    <w:p>
      <w:r>
        <w:t>•</w:t>
        <w:tab/>
        <w:t>The Manchus ruled China for over two centuries.</w:t>
      </w:r>
    </w:p>
    <w:p>
      <w:r>
        <w:t>But by the end, they were indistinguishable from the Han Chinese they once dominated.</w:t>
      </w:r>
    </w:p>
    <w:p>
      <w:r>
        <w:t>Their identity? Erased.</w:t>
      </w:r>
    </w:p>
    <w:p>
      <w:r>
        <w:t>Their power? Absorbed into the ghost of Chinese civilization.</w:t>
      </w:r>
    </w:p>
    <w:p>
      <w:r>
        <w:t>This is not accidental.</w:t>
      </w:r>
    </w:p>
    <w:p>
      <w:r>
        <w:t>It is structural.</w:t>
      </w:r>
    </w:p>
    <w:p>
      <w:r>
        <w:t>It is civilization as a trap —</w:t>
      </w:r>
    </w:p>
    <w:p>
      <w:r>
        <w:t>where assimilation flows in reverse,</w:t>
      </w:r>
    </w:p>
    <w:p>
      <w:r>
        <w:t>and the conquerors quietly disappear.</w:t>
      </w:r>
    </w:p>
    <w:p>
      <w:r>
        <w:t>⸻</w:t>
      </w:r>
    </w:p>
    <w:p>
      <w:r>
        <w:t>3. The Global Danger: Reverse Assimilation Expands</w:t>
      </w:r>
    </w:p>
    <w:p>
      <w:r>
        <w:t>In the 21st century, this logic is no longer limited to physical conquest.</w:t>
      </w:r>
    </w:p>
    <w:p>
      <w:r>
        <w:t>Today, reverse assimilation takes new forms:</w:t>
      </w:r>
    </w:p>
    <w:p>
      <w:r>
        <w:t>✅ Economic interdependence hides cultural infiltration;</w:t>
      </w:r>
    </w:p>
    <w:p>
      <w:r>
        <w:t>✅ Global trade masks structural expansion;</w:t>
      </w:r>
    </w:p>
    <w:p>
      <w:r>
        <w:t>✅ Technology transfer facilitates ideological digestion;</w:t>
      </w:r>
    </w:p>
    <w:p>
      <w:r>
        <w:t>✅ Overseas communities become cultural outposts;</w:t>
      </w:r>
    </w:p>
    <w:p>
      <w:r>
        <w:t>✅ Global institutions quietly reflect Chinese civilizational logic.</w:t>
      </w:r>
    </w:p>
    <w:p>
      <w:r>
        <w:t>The West believes it’s engaging China on equal terms.</w:t>
      </w:r>
    </w:p>
    <w:p>
      <w:r>
        <w:t>In reality, the ghost is already reshaping the system from within.</w:t>
      </w:r>
    </w:p>
    <w:p>
      <w:r>
        <w:t>⸻</w:t>
      </w:r>
    </w:p>
    <w:p>
      <w:r>
        <w:t>4. The Civilizational Trap</w:t>
      </w:r>
    </w:p>
    <w:p>
      <w:r>
        <w:t>At its core, reverse assimilation is not about pride or revenge.</w:t>
      </w:r>
    </w:p>
    <w:p>
      <w:r>
        <w:t>It is about structural survival —</w:t>
      </w:r>
    </w:p>
    <w:p>
      <w:r>
        <w:t>An ancient system ensuring its continuity,</w:t>
      </w:r>
    </w:p>
    <w:p>
      <w:r>
        <w:t>By erasing the identity of outsiders,</w:t>
      </w:r>
    </w:p>
    <w:p>
      <w:r>
        <w:t>And exporting its invisible logic globally.</w:t>
      </w:r>
    </w:p>
    <w:p>
      <w:r>
        <w:t>But this trap has devastating consequences:</w:t>
      </w:r>
    </w:p>
    <w:p>
      <w:r>
        <w:t>•</w:t>
        <w:tab/>
        <w:t>Diversity becomes uniformity;</w:t>
      </w:r>
    </w:p>
    <w:p>
      <w:r>
        <w:t>•</w:t>
        <w:tab/>
        <w:t>Freedom becomes obedience;</w:t>
      </w:r>
    </w:p>
    <w:p>
      <w:r>
        <w:t>•</w:t>
        <w:tab/>
        <w:t>Global cooperation becomes covert expansion;</w:t>
      </w:r>
    </w:p>
    <w:p>
      <w:r>
        <w:t>•</w:t>
        <w:tab/>
        <w:t>Individual dignity is swallowed by collective control.</w:t>
      </w:r>
    </w:p>
    <w:p>
      <w:r>
        <w:t>This is the ultimate civilizational trap —</w:t>
      </w:r>
    </w:p>
    <w:p>
      <w:r>
        <w:t>Not through armies or colonization,</w:t>
      </w:r>
    </w:p>
    <w:p>
      <w:r>
        <w:t>But through the silent, structural digestion of the world.</w:t>
      </w:r>
    </w:p>
    <w:p>
      <w:r>
        <w:t>⸻</w:t>
      </w:r>
    </w:p>
    <w:p>
      <w:r>
        <w:t>5. Conclusion: Recognize the Ghost, Escape the Trap</w:t>
      </w:r>
    </w:p>
    <w:p>
      <w:r>
        <w:t>If humanity fails to recognize this logic,</w:t>
      </w:r>
    </w:p>
    <w:p>
      <w:r>
        <w:t>The future is clear:</w:t>
      </w:r>
    </w:p>
    <w:p>
      <w:r>
        <w:t>✅ A world that looks globally integrated — but is structurally uniform;</w:t>
      </w:r>
    </w:p>
    <w:p>
      <w:r>
        <w:t>✅ Societies that appear diverse — but are quietly controlled;</w:t>
      </w:r>
    </w:p>
    <w:p>
      <w:r>
        <w:t>✅ Individuals who seem free — but are culturally caged.</w:t>
      </w:r>
    </w:p>
    <w:p>
      <w:r>
        <w:t>To escape this trap:</w:t>
      </w:r>
    </w:p>
    <w:p>
      <w:r>
        <w:t>•</w:t>
        <w:tab/>
        <w:t>We must see beyond the illusion of conquest;</w:t>
      </w:r>
    </w:p>
    <w:p>
      <w:r>
        <w:t>•</w:t>
        <w:tab/>
        <w:t>Understand reverse assimilation as a structural, not ideological, phenomenon;</w:t>
      </w:r>
    </w:p>
    <w:p>
      <w:r>
        <w:t>•</w:t>
        <w:tab/>
        <w:t>Build global immunity — in culture, institutions, and thought;</w:t>
      </w:r>
    </w:p>
    <w:p>
      <w:r>
        <w:t>•</w:t>
        <w:tab/>
        <w:t>Defend true diversity, autonomy, and freedom.</w:t>
      </w:r>
    </w:p>
    <w:p>
      <w:r>
        <w:t>Otherwise, the ghost doesn’t need to fight.</w:t>
      </w:r>
    </w:p>
    <w:p>
      <w:r>
        <w:t>It only needs to wait.</w:t>
      </w:r>
    </w:p>
    <w:p>
      <w:r>
        <w:t>And the world will willingly walk into its trap,</w:t>
      </w:r>
    </w:p>
    <w:p>
      <w:r>
        <w:t>Convinced they are winning,</w:t>
      </w:r>
    </w:p>
    <w:p>
      <w:r>
        <w:t>While they are quietly being devoured.</w:t>
      </w:r>
    </w:p>
    <w:p>
      <w:r>
        <w:t>Part I: The Ghost of Civilization — A Structural Overview of the Global Crisis</w:t>
      </w:r>
    </w:p>
    <w:p>
      <w:r>
        <w:t>Section 3: The Power Chains of Family, State, and the Individual</w:t>
      </w:r>
    </w:p>
    <w:p>
      <w:r>
        <w:t>⸻</w:t>
      </w:r>
    </w:p>
    <w:p>
      <w:r>
        <w:t>1. Family Is Never Just Family</w:t>
      </w:r>
    </w:p>
    <w:p>
      <w:r>
        <w:t>In Chinese civilization—and increasingly, within global structures influenced by it—the family is never merely a space of love or private life.</w:t>
      </w:r>
    </w:p>
    <w:p>
      <w:r>
        <w:t>It is the first link in a vast chain of power.</w:t>
      </w:r>
    </w:p>
    <w:p>
      <w:r>
        <w:t>From the moment a child is born, they are not simply an individual.</w:t>
      </w:r>
    </w:p>
    <w:p>
      <w:r>
        <w:t>They are:</w:t>
      </w:r>
    </w:p>
    <w:p>
      <w:r>
        <w:t>✅ An extension of the family name;</w:t>
      </w:r>
    </w:p>
    <w:p>
      <w:r>
        <w:t>✅ A vessel for carrying bloodline and social status;</w:t>
      </w:r>
    </w:p>
    <w:p>
      <w:r>
        <w:t>✅ A predetermined resource for parental ambition.</w:t>
      </w:r>
    </w:p>
    <w:p>
      <w:r>
        <w:t>Parents do not merely raise children.</w:t>
      </w:r>
    </w:p>
    <w:p>
      <w:r>
        <w:t>They mold, control, and extract from them—</w:t>
      </w:r>
    </w:p>
    <w:p>
      <w:r>
        <w:t>often in the name of “love,”</w:t>
      </w:r>
    </w:p>
    <w:p>
      <w:r>
        <w:t>but structurally, as the first step in the machinery of power.</w:t>
      </w:r>
    </w:p>
    <w:p>
      <w:r>
        <w:t>⸻</w:t>
      </w:r>
    </w:p>
    <w:p>
      <w:r>
        <w:t>2. The Family as a Prototype of the State</w:t>
      </w:r>
    </w:p>
    <w:p>
      <w:r>
        <w:t>In China, this logic expands seamlessly from the family to the state.</w:t>
      </w:r>
    </w:p>
    <w:p>
      <w:r>
        <w:t>The state is constructed as:</w:t>
      </w:r>
    </w:p>
    <w:p>
      <w:r>
        <w:t>✅ An enlarged family,</w:t>
      </w:r>
    </w:p>
    <w:p>
      <w:r>
        <w:t>✅ With rulers as parental figures,</w:t>
      </w:r>
    </w:p>
    <w:p>
      <w:r>
        <w:t>✅ Citizens as obedient children,</w:t>
      </w:r>
    </w:p>
    <w:p>
      <w:r>
        <w:t>✅ Loyalty, sacrifice, and obedience replacing individual autonomy.</w:t>
      </w:r>
    </w:p>
    <w:p>
      <w:r>
        <w:t>Thus:</w:t>
      </w:r>
    </w:p>
    <w:p>
      <w:r>
        <w:t>The family is the prototype,</w:t>
      </w:r>
    </w:p>
    <w:p>
      <w:r>
        <w:t>The state is the magnification,</w:t>
      </w:r>
    </w:p>
    <w:p>
      <w:r>
        <w:t>The entire civilization is a closed-loop of power chains</w:t>
      </w:r>
    </w:p>
    <w:p>
      <w:r>
        <w:t>disguised as love, belonging, and duty.</w:t>
      </w:r>
    </w:p>
    <w:p>
      <w:r>
        <w:t>⸻</w:t>
      </w:r>
    </w:p>
    <w:p>
      <w:r>
        <w:t>3. The Individual’s Disappearance</w:t>
      </w:r>
    </w:p>
    <w:p>
      <w:r>
        <w:t>Within this structure, the individual dissolves:</w:t>
      </w:r>
    </w:p>
    <w:p>
      <w:r>
        <w:t>✅ You are never simply yourself;</w:t>
      </w:r>
    </w:p>
    <w:p>
      <w:r>
        <w:t>✅ You are always “whose child you are,”</w:t>
      </w:r>
    </w:p>
    <w:p>
      <w:r>
        <w:t>✅ “Which family you belong to,”</w:t>
      </w:r>
    </w:p>
    <w:p>
      <w:r>
        <w:t>✅ “Which state you serve,”</w:t>
      </w:r>
    </w:p>
    <w:p>
      <w:r>
        <w:t>✅ “Which bloodline defines your existence.”</w:t>
      </w:r>
    </w:p>
    <w:p>
      <w:r>
        <w:t>Personal freedom, choice, identity—</w:t>
      </w:r>
    </w:p>
    <w:p>
      <w:r>
        <w:t>all are quietly erased,</w:t>
      </w:r>
    </w:p>
    <w:p>
      <w:r>
        <w:t>consumed by the intertwined chains of family and state.</w:t>
      </w:r>
    </w:p>
    <w:p>
      <w:r>
        <w:t>⸻</w:t>
      </w:r>
    </w:p>
    <w:p>
      <w:r>
        <w:t>4. The Global Expansion of This Logic</w:t>
      </w:r>
    </w:p>
    <w:p>
      <w:r>
        <w:t>The terrifying part is:</w:t>
      </w:r>
    </w:p>
    <w:p>
      <w:r>
        <w:t>this logic, once confined to China,</w:t>
      </w:r>
    </w:p>
    <w:p>
      <w:r>
        <w:t>is now quietly seeping into global structures:</w:t>
      </w:r>
    </w:p>
    <w:p>
      <w:r>
        <w:t>✅ In corporate cultures obsessed with loyalty over competence;</w:t>
      </w:r>
    </w:p>
    <w:p>
      <w:r>
        <w:t>✅ In social systems where family background outweighs merit;</w:t>
      </w:r>
    </w:p>
    <w:p>
      <w:r>
        <w:t>✅ In political landscapes where “belonging” replaces citizenship;</w:t>
      </w:r>
    </w:p>
    <w:p>
      <w:r>
        <w:t>✅ In international relations, where hidden power chains shape cooperation.</w:t>
      </w:r>
    </w:p>
    <w:p>
      <w:r>
        <w:t>The power chains, once local, are becoming global.</w:t>
      </w:r>
    </w:p>
    <w:p>
      <w:r>
        <w:t>And with them,</w:t>
      </w:r>
    </w:p>
    <w:p>
      <w:r>
        <w:t>the erasure of the individual</w:t>
      </w:r>
    </w:p>
    <w:p>
      <w:r>
        <w:t>becomes a silent, structural, worldwide phenomenon.</w:t>
      </w:r>
    </w:p>
    <w:p>
      <w:r>
        <w:t>⸻</w:t>
      </w:r>
    </w:p>
    <w:p>
      <w:r>
        <w:t>5. Conclusion: Breaking the Chains</w:t>
      </w:r>
    </w:p>
    <w:p>
      <w:r>
        <w:t>To truly defend freedom, diversity, and human dignity:</w:t>
      </w:r>
    </w:p>
    <w:p>
      <w:r>
        <w:t>The first step is to recognize the invisible chains—</w:t>
      </w:r>
    </w:p>
    <w:p>
      <w:r>
        <w:t>The way family, state, and civilization interlock to consume the individual.</w:t>
      </w:r>
    </w:p>
    <w:p>
      <w:r>
        <w:t>And the ultimate task:</w:t>
      </w:r>
    </w:p>
    <w:p>
      <w:r>
        <w:t>✅ Break the chains,</w:t>
      </w:r>
    </w:p>
    <w:p>
      <w:r>
        <w:t>✅ Redesign social structures,</w:t>
      </w:r>
    </w:p>
    <w:p>
      <w:r>
        <w:t>✅ Protect the space where a human being</w:t>
      </w:r>
    </w:p>
    <w:p>
      <w:r>
        <w:t>can exist first and foremost</w:t>
      </w:r>
    </w:p>
    <w:p>
      <w:r>
        <w:t>as a free, autonomous individual—</w:t>
      </w:r>
    </w:p>
    <w:p>
      <w:r>
        <w:t>not as a resource of family, state, or civilization.</w:t>
      </w:r>
    </w:p>
    <w:p>
      <w:r>
        <w:t>Part I: The Ghost of Civilization — A Structural Panorama of Crisis</w:t>
      </w:r>
    </w:p>
    <w:p>
      <w:r>
        <w:t>Section 4: Cultural Camouflage and the Erosion of Freedom</w:t>
      </w:r>
    </w:p>
    <w:p>
      <w:r>
        <w:t>⸻</w:t>
      </w:r>
    </w:p>
    <w:p>
      <w:r>
        <w:t>1. Culture: The Most Invisible Tool of Control</w:t>
      </w:r>
    </w:p>
    <w:p>
      <w:r>
        <w:t>Many naively believe that culture is neutral —</w:t>
      </w:r>
    </w:p>
    <w:p>
      <w:r>
        <w:t>Art, language, tradition, ways of life —</w:t>
      </w:r>
    </w:p>
    <w:p>
      <w:r>
        <w:t>Separate from power, control, or erosion.</w:t>
      </w:r>
    </w:p>
    <w:p>
      <w:r>
        <w:t>But the reality is stark:</w:t>
      </w:r>
    </w:p>
    <w:p>
      <w:r>
        <w:t>Culture has long been civilization’s most invisible, most efficient instrument of structural control.</w:t>
      </w:r>
    </w:p>
    <w:p>
      <w:r>
        <w:t>In Chinese civilization, this logic operates with frightening precision:</w:t>
      </w:r>
    </w:p>
    <w:p>
      <w:r>
        <w:t>✅ Family values, framed as warmth, become mechanisms of confinement;</w:t>
      </w:r>
    </w:p>
    <w:p>
      <w:r>
        <w:t>✅ Filial piety, cloaked in morality, reinforces bloodline control;</w:t>
      </w:r>
    </w:p>
    <w:p>
      <w:r>
        <w:t>✅ Collectivism, dressed in noble rhetoric, erases the individual;</w:t>
      </w:r>
    </w:p>
    <w:p>
      <w:r>
        <w:t>✅ “Traditional culture,” celebrated as heritage, systematically rejects freedom;</w:t>
      </w:r>
    </w:p>
    <w:p>
      <w:r>
        <w:t>Culture is no longer simply expression or diversity —</w:t>
      </w:r>
    </w:p>
    <w:p>
      <w:r>
        <w:t>It is structural camouflage,</w:t>
      </w:r>
    </w:p>
    <w:p>
      <w:r>
        <w:t>A civilizational disguise designed to consolidate power, suppress dissent, and erode individual liberty.</w:t>
      </w:r>
    </w:p>
    <w:p>
      <w:r>
        <w:t>⸻</w:t>
      </w:r>
    </w:p>
    <w:p>
      <w:r>
        <w:t>2. The Erosion of Freedom Happens Silently</w:t>
      </w:r>
    </w:p>
    <w:p>
      <w:r>
        <w:t>The most terrifying erosion does not come through overt violence,</w:t>
      </w:r>
    </w:p>
    <w:p>
      <w:r>
        <w:t>But through culture — embedded in daily life, values, language, and habits —</w:t>
      </w:r>
    </w:p>
    <w:p>
      <w:r>
        <w:t>Eroding freedom quietly, persistently, invisibly.</w:t>
      </w:r>
    </w:p>
    <w:p>
      <w:r>
        <w:t>Examples abound:</w:t>
      </w:r>
    </w:p>
    <w:p>
      <w:r>
        <w:t>•</w:t>
        <w:tab/>
        <w:t>Refusing marriage? Branded as “unfilial”;</w:t>
      </w:r>
    </w:p>
    <w:p>
      <w:r>
        <w:t>•</w:t>
        <w:tab/>
        <w:t>Questioning parental authority? Condemned as “rebellious”;</w:t>
      </w:r>
    </w:p>
    <w:p>
      <w:r>
        <w:t>•</w:t>
        <w:tab/>
        <w:t>Leaving one’s hometown? Labeled “betrayal”;</w:t>
      </w:r>
    </w:p>
    <w:p>
      <w:r>
        <w:t>•</w:t>
        <w:tab/>
        <w:t>Pursuing individual freedom? Denounced as “selfish”;</w:t>
      </w:r>
    </w:p>
    <w:p>
      <w:r>
        <w:t>On the surface, these appear as mere family disputes or personal choices.</w:t>
      </w:r>
    </w:p>
    <w:p>
      <w:r>
        <w:t>But beneath it all lies the cultural machine —</w:t>
      </w:r>
    </w:p>
    <w:p>
      <w:r>
        <w:t>A civilization-wide system that quietly compresses the individual, suppresses freedom, and manufactures obedience.</w:t>
      </w:r>
    </w:p>
    <w:p>
      <w:r>
        <w:t>⸻</w:t>
      </w:r>
    </w:p>
    <w:p>
      <w:r>
        <w:t>3. Cultural Expansion: Exporting the Camouflage</w:t>
      </w:r>
    </w:p>
    <w:p>
      <w:r>
        <w:t>Even more dangerous:</w:t>
      </w:r>
    </w:p>
    <w:p>
      <w:r>
        <w:t>This cultural logic does not remain confined within national borders.</w:t>
      </w:r>
    </w:p>
    <w:p>
      <w:r>
        <w:t>Under the banners of “tradition,” “wisdom,” “family values,” and “social stability,”</w:t>
      </w:r>
    </w:p>
    <w:p>
      <w:r>
        <w:t>It seeps quietly into the global sphere.</w:t>
      </w:r>
    </w:p>
    <w:p>
      <w:r>
        <w:t>Many Western societies, believing they are embracing Chinese culture,</w:t>
      </w:r>
    </w:p>
    <w:p>
      <w:r>
        <w:t>Fail to realize what they may actually be absorbing:</w:t>
      </w:r>
    </w:p>
    <w:p>
      <w:r>
        <w:t>✅ The erosion of individual freedom beneath family-first ideology;</w:t>
      </w:r>
    </w:p>
    <w:p>
      <w:r>
        <w:t>✅ The subtle imposition of bloodline-based social structures;</w:t>
      </w:r>
    </w:p>
    <w:p>
      <w:r>
        <w:t>✅ The normalization of collectivism at the expense of selfhood;</w:t>
      </w:r>
    </w:p>
    <w:p>
      <w:r>
        <w:t>✅ The quiet corrosion of democratic spirit and critical thinking;</w:t>
      </w:r>
    </w:p>
    <w:p>
      <w:r>
        <w:t>Culture becomes the soft camouflage for civilizational expansion —</w:t>
      </w:r>
    </w:p>
    <w:p>
      <w:r>
        <w:t>And freedom, dignity, equality, and individuality</w:t>
      </w:r>
    </w:p>
    <w:p>
      <w:r>
        <w:t>Are slowly dismantled under the guise of “exchange” and “harmony.”</w:t>
      </w:r>
    </w:p>
    <w:p>
      <w:r>
        <w:t>⸻</w:t>
      </w:r>
    </w:p>
    <w:p>
      <w:r>
        <w:t>4. What Defines a Truly Healthy Cultural Logic?</w:t>
      </w:r>
    </w:p>
    <w:p>
      <w:r>
        <w:t>Culture should never serve as a tool of structural control.</w:t>
      </w:r>
    </w:p>
    <w:p>
      <w:r>
        <w:t>A healthy cultural logic demands:</w:t>
      </w:r>
    </w:p>
    <w:p>
      <w:r>
        <w:t>✅ Respect for individual autonomy;</w:t>
      </w:r>
    </w:p>
    <w:p>
      <w:r>
        <w:t>✅ Protection of free thought and expression;</w:t>
      </w:r>
    </w:p>
    <w:p>
      <w:r>
        <w:t>✅ Celebration of diversity, not suppression of difference;</w:t>
      </w:r>
    </w:p>
    <w:p>
      <w:r>
        <w:t>✅ Rejection of bloodline absolutism and familial coercion;</w:t>
      </w:r>
    </w:p>
    <w:p>
      <w:r>
        <w:t>✅ Resilience against cultural imperialism and hidden infiltration;</w:t>
      </w:r>
    </w:p>
    <w:p>
      <w:r>
        <w:t>Culture should not be civilization’s cage —</w:t>
      </w:r>
    </w:p>
    <w:p>
      <w:r>
        <w:t>It must be its breathing space,</w:t>
      </w:r>
    </w:p>
    <w:p>
      <w:r>
        <w:t>An extension of freedom, diversity, respect, and love.</w:t>
      </w:r>
    </w:p>
    <w:p>
      <w:r>
        <w:t>⸻</w:t>
      </w:r>
    </w:p>
    <w:p>
      <w:r>
        <w:t>5. Conclusion: Culture as the Last Line of Defense for Freedom</w:t>
      </w:r>
    </w:p>
    <w:p>
      <w:r>
        <w:t>When violence, surveillance, and overt control fail,</w:t>
      </w:r>
    </w:p>
    <w:p>
      <w:r>
        <w:t>Civilization turns to culture —</w:t>
      </w:r>
    </w:p>
    <w:p>
      <w:r>
        <w:t>To mold thought, regulate behavior, and predefine lives.</w:t>
      </w:r>
    </w:p>
    <w:p>
      <w:r>
        <w:t>Therefore:</w:t>
      </w:r>
    </w:p>
    <w:p>
      <w:r>
        <w:t>✅ To unmask cultural camouflage,</w:t>
      </w:r>
    </w:p>
    <w:p>
      <w:r>
        <w:t>✅ To deconstruct the control logic embedded within culture,</w:t>
      </w:r>
    </w:p>
    <w:p>
      <w:r>
        <w:t>✅ To defend the freedom and diversity of culture itself,</w:t>
      </w:r>
    </w:p>
    <w:p>
      <w:r>
        <w:t>Is humanity’s final line of defense against the ghost of structural domination.</w:t>
      </w:r>
    </w:p>
    <w:p>
      <w:r>
        <w:t>Otherwise —</w:t>
      </w:r>
    </w:p>
    <w:p>
      <w:r>
        <w:t>Even without armies, cameras, or police,</w:t>
      </w:r>
    </w:p>
    <w:p>
      <w:r>
        <w:t>Humanity risks being quietly strangled by its own culture,</w:t>
      </w:r>
    </w:p>
    <w:p>
      <w:r>
        <w:t>And freedom will have long perished —</w:t>
      </w:r>
    </w:p>
    <w:p>
      <w:r>
        <w:t>Not with a bang,</w:t>
      </w:r>
    </w:p>
    <w:p>
      <w:r>
        <w:t>But under the silent, smiling mask of cultural erosion.</w:t>
      </w:r>
    </w:p>
    <w:p>
      <w:r>
        <w:t>Part I: The Ghost of Civilization — A Structural Panorama of Crisis</w:t>
      </w:r>
    </w:p>
    <w:p>
      <w:r>
        <w:t>Section 5: Civilizational Regression Under Globalization</w:t>
      </w:r>
    </w:p>
    <w:p>
      <w:r>
        <w:t>⸻</w:t>
      </w:r>
    </w:p>
    <w:p>
      <w:r>
        <w:t>1. The Illusion of Globalization</w:t>
      </w:r>
    </w:p>
    <w:p>
      <w:r>
        <w:t>For decades, globalization has been celebrated as a sign of human civilization progressing toward prosperity, freedom, and cooperation.</w:t>
      </w:r>
    </w:p>
    <w:p>
      <w:r>
        <w:t>Goods circulate. Capital flows. Technology is shared. People cross borders.</w:t>
      </w:r>
    </w:p>
    <w:p>
      <w:r>
        <w:t>Many optimistically believe:</w:t>
      </w:r>
    </w:p>
    <w:p>
      <w:r>
        <w:t>The era of civilizational conflict and isolation is ending; humanity is heading toward a shared, bright future.</w:t>
      </w:r>
    </w:p>
    <w:p>
      <w:r>
        <w:t>But reality is far more complex.</w:t>
      </w:r>
    </w:p>
    <w:p>
      <w:r>
        <w:t>Beneath the surface of globalization,</w:t>
      </w:r>
    </w:p>
    <w:p>
      <w:r>
        <w:t>civilizational structures have not opened up accordingly.</w:t>
      </w:r>
    </w:p>
    <w:p>
      <w:r>
        <w:t>Instead, they are silently regressing and falling into deeper crises.</w:t>
      </w:r>
    </w:p>
    <w:p>
      <w:r>
        <w:t>⸻</w:t>
      </w:r>
    </w:p>
    <w:p>
      <w:r>
        <w:t>2. Five Symptoms of Structural Regression</w:t>
      </w:r>
    </w:p>
    <w:p>
      <w:r>
        <w:t>✅ Superficial Cultural Diversity, Substantive Homogenization</w:t>
      </w:r>
    </w:p>
    <w:p>
      <w:r>
        <w:t>Global mainstream culture appears diverse,</w:t>
      </w:r>
    </w:p>
    <w:p>
      <w:r>
        <w:t>yet Western consumerism, entertainment models, and social platforms dominate the landscape.</w:t>
      </w:r>
    </w:p>
    <w:p>
      <w:r>
        <w:t>Beneath the surface of “cultural openness,” true civilizational diversity and intellectual depth are shrinking.</w:t>
      </w:r>
    </w:p>
    <w:p>
      <w:r>
        <w:t>✅ Structural Power Games Behind Global Cooperation</w:t>
      </w:r>
    </w:p>
    <w:p>
      <w:r>
        <w:t>Beneath the rhetoric of international organizations, economic partnerships, and environmental initiatives,</w:t>
      </w:r>
    </w:p>
    <w:p>
      <w:r>
        <w:t>naked power struggles and interests competitions persist.</w:t>
      </w:r>
    </w:p>
    <w:p>
      <w:r>
        <w:t>Powerful nations manipulate the rules, weaker nations are marginalized,</w:t>
      </w:r>
    </w:p>
    <w:p>
      <w:r>
        <w:t>and “global cooperation” becomes a breeding ground for new forms of inequality.</w:t>
      </w:r>
    </w:p>
    <w:p>
      <w:r>
        <w:t>✅ Erosion of Freedom Hidden Within Technological Connectivity</w:t>
      </w:r>
    </w:p>
    <w:p>
      <w:r>
        <w:t>The internet, AI, and surveillance technologies were supposed to advance freedom and equality.</w:t>
      </w:r>
    </w:p>
    <w:p>
      <w:r>
        <w:t>Yet, without structural immunity, they have quietly become tools for information control and social domination.</w:t>
      </w:r>
    </w:p>
    <w:p>
      <w:r>
        <w:t>✅ Reverse Assimilation Disguised as Globalization</w:t>
      </w:r>
    </w:p>
    <w:p>
      <w:r>
        <w:t>Certain civilizations—particularly Chinese civilization—have exploited the convenience of globalization</w:t>
      </w:r>
    </w:p>
    <w:p>
      <w:r>
        <w:t>to quietly export their internal logic of control, power structures, and cultural camouflage to the world.</w:t>
      </w:r>
    </w:p>
    <w:p>
      <w:r>
        <w:t>It appears as “integration,” but in truth, it structurally erodes the foundations of other civilizations.</w:t>
      </w:r>
    </w:p>
    <w:p>
      <w:r>
        <w:t>✅ The Individual Devalued Within the Global Framework</w:t>
      </w:r>
    </w:p>
    <w:p>
      <w:r>
        <w:t>Under transnational capital, algorithmic platforms, and global identity politics,</w:t>
      </w:r>
    </w:p>
    <w:p>
      <w:r>
        <w:t>the individual is increasingly reduced to a controllable resource, data point, or cultural token.</w:t>
      </w:r>
    </w:p>
    <w:p>
      <w:r>
        <w:t>The human being, as a free and dignified existence, is fading from the global stage.</w:t>
      </w:r>
    </w:p>
    <w:p>
      <w:r>
        <w:t>⸻</w:t>
      </w:r>
    </w:p>
    <w:p>
      <w:r>
        <w:t>3. The Civilizational Trap of Globalization</w:t>
      </w:r>
    </w:p>
    <w:p>
      <w:r>
        <w:t>The real danger is not globalization itself,</w:t>
      </w:r>
    </w:p>
    <w:p>
      <w:r>
        <w:t>but globalization without structural awareness and immunity, which leads to:</w:t>
      </w:r>
    </w:p>
    <w:p>
      <w:r>
        <w:t>•</w:t>
        <w:tab/>
        <w:t>The erosion of true civilizational diversity;</w:t>
      </w:r>
    </w:p>
    <w:p>
      <w:r>
        <w:t>•</w:t>
        <w:tab/>
        <w:t>The quiet disappearance of freedom and dignity;</w:t>
      </w:r>
    </w:p>
    <w:p>
      <w:r>
        <w:t>•</w:t>
        <w:tab/>
        <w:t>The transnational spread of authoritarian logic;</w:t>
      </w:r>
    </w:p>
    <w:p>
      <w:r>
        <w:t>•</w:t>
        <w:tab/>
        <w:t>The revival of nationalism and imperial ambitions under the guise of global progress;</w:t>
      </w:r>
    </w:p>
    <w:p>
      <w:r>
        <w:t>•</w:t>
        <w:tab/>
        <w:t>The total silencing and marginalization of the individual.</w:t>
      </w:r>
    </w:p>
    <w:p>
      <w:r>
        <w:t>In other words,</w:t>
      </w:r>
    </w:p>
    <w:p>
      <w:r>
        <w:t>without clear recognition of civilizational structures and effective immunity, globalization does not guarantee freedom or prosperity—it may accelerate the regression and ghostification of human civilization.</w:t>
      </w:r>
    </w:p>
    <w:p>
      <w:r>
        <w:t>⸻</w:t>
      </w:r>
    </w:p>
    <w:p>
      <w:r>
        <w:t>4. Conclusion: Guarding Against the Pseudo-Civilizational Trap of “Global Unification”</w:t>
      </w:r>
    </w:p>
    <w:p>
      <w:r>
        <w:t>If globalization is reduced to the flow of capital, technology, and markets,</w:t>
      </w:r>
    </w:p>
    <w:p>
      <w:r>
        <w:t>without parallel upgrades to civilizational structures and immunity mechanisms,</w:t>
      </w:r>
    </w:p>
    <w:p>
      <w:r>
        <w:t>the so-called “global unification”</w:t>
      </w:r>
    </w:p>
    <w:p>
      <w:r>
        <w:t>will become nothing more than a grand illusion of pseudo-diversity, pseudo-freedom, and pseudo-cooperation.</w:t>
      </w:r>
    </w:p>
    <w:p>
      <w:r>
        <w:t>A truly healthy global civilization</w:t>
      </w:r>
    </w:p>
    <w:p>
      <w:r>
        <w:t>must build a civilizational immune system alongside globalization—</w:t>
      </w:r>
    </w:p>
    <w:p>
      <w:r>
        <w:t>to preserve diversity, defend freedom, and resist structural control and reverse assimilation.</w:t>
      </w:r>
    </w:p>
    <w:p>
      <w:r>
        <w:t>Otherwise, the endpoint of globalization</w:t>
      </w:r>
    </w:p>
    <w:p>
      <w:r>
        <w:t>is not an open, interconnected global village,</w:t>
      </w:r>
    </w:p>
    <w:p>
      <w:r>
        <w:t>but a giant, ghost-controlled, suffocating trap</w:t>
      </w:r>
    </w:p>
    <w:p>
      <w:r>
        <w:t>where individuals are silenced, civilizations are hollowed out,</w:t>
      </w:r>
    </w:p>
    <w:p>
      <w:r>
        <w:t>and the human future quietly disintegrates.</w:t>
      </w:r>
    </w:p>
    <w:p>
      <w:r>
        <w:t>Part II: The Civilizational Immune System — Humanity’s Only Path to Self-Rescue</w:t>
      </w:r>
    </w:p>
    <w:p>
      <w:r>
        <w:t>Section 1: Theoretical Foundation and Conceptual Analysis of the Civilizational Immune System</w:t>
      </w:r>
    </w:p>
    <w:p>
      <w:r>
        <w:t>⸻</w:t>
      </w:r>
    </w:p>
    <w:p>
      <w:r>
        <w:t>1. Why Compare Civilization to the Immune System?</w:t>
      </w:r>
    </w:p>
    <w:p>
      <w:r>
        <w:t>Humanity’s understanding of the human body has already reached a highly systematic stage.</w:t>
      </w:r>
    </w:p>
    <w:p>
      <w:r>
        <w:t>We know that the immune system is far more than a simple defense mechanism against viruses:</w:t>
      </w:r>
    </w:p>
    <w:p>
      <w:r>
        <w:t>✅ It proactively identifies external threats and mounts the first line of defense;</w:t>
      </w:r>
    </w:p>
    <w:p>
      <w:r>
        <w:t>✅ It distinguishes between self and other, preventing internal betrayal or self-destruction;</w:t>
      </w:r>
    </w:p>
    <w:p>
      <w:r>
        <w:t>✅ It possesses long-term memory and adaptability, responding swiftly to emerging dangers;</w:t>
      </w:r>
    </w:p>
    <w:p>
      <w:r>
        <w:t>✅ In most cases, it maintains balance and stability, avoiding overreaction or systemic collapse.</w:t>
      </w:r>
    </w:p>
    <w:p>
      <w:r>
        <w:t>Civilization, as a system far more complex and enduring than any individual life, logically requires a similar structural immune capability.</w:t>
      </w:r>
    </w:p>
    <w:p>
      <w:r>
        <w:t>Unfortunately,</w:t>
      </w:r>
    </w:p>
    <w:p>
      <w:r>
        <w:t>Throughout history, most civilizations have failed to establish a true immune system.</w:t>
      </w:r>
    </w:p>
    <w:p>
      <w:r>
        <w:t>This is precisely why:</w:t>
      </w:r>
    </w:p>
    <w:p>
      <w:r>
        <w:t>☠ Countless empires collapsed abruptly beneath superficial prosperity;</w:t>
      </w:r>
    </w:p>
    <w:p>
      <w:r>
        <w:t>☠ Countless societies were silently corroded by their own internal power structures;</w:t>
      </w:r>
    </w:p>
    <w:p>
      <w:r>
        <w:t>☠ Countless cultures perished through a combination of external assimilation and internal rigidity;</w:t>
      </w:r>
    </w:p>
    <w:p>
      <w:r>
        <w:t>☠ Global civilization has repeatedly fallen into the vicious cycle of “unification → authoritarianism → decline → collapse.”</w:t>
      </w:r>
    </w:p>
    <w:p>
      <w:r>
        <w:t>Without an immune system, civilization is destined to be devoured by either its structural defects or external threats.</w:t>
      </w:r>
    </w:p>
    <w:p>
      <w:r>
        <w:t>⸻</w:t>
      </w:r>
    </w:p>
    <w:p>
      <w:r>
        <w:t>2. What Is the Civilizational Immune System?</w:t>
      </w:r>
    </w:p>
    <w:p>
      <w:r>
        <w:t>The civilizational immune system refers to:</w:t>
      </w:r>
    </w:p>
    <w:p>
      <w:r>
        <w:t>An integrated mechanism for identifying, detecting, and resisting structural risks and external infiltration within a civilization. Its key components include:</w:t>
      </w:r>
    </w:p>
    <w:p>
      <w:r>
        <w:t>✅ Structural Risk Screening:</w:t>
      </w:r>
    </w:p>
    <w:p>
      <w:r>
        <w:t>The timely detection of hidden threats such as power abuse, cultural decay, identity distortion, and resource monopolization.</w:t>
      </w:r>
    </w:p>
    <w:p>
      <w:r>
        <w:t>✅ Recognition of External Threats:</w:t>
      </w:r>
    </w:p>
    <w:p>
      <w:r>
        <w:t>The ability to distinguish between healthy civilizational exchange and structural assimilation, cultural infiltration, or reverse unification risks.</w:t>
      </w:r>
    </w:p>
    <w:p>
      <w:r>
        <w:t>✅ Clear Internal and External Boundaries:</w:t>
      </w:r>
    </w:p>
    <w:p>
      <w:r>
        <w:t>Preserving self-identity and preventing quiet devouring by foreign cultures or pseudo-civilizational structures.</w:t>
      </w:r>
    </w:p>
    <w:p>
      <w:r>
        <w:t>✅ Self-Correction and Reflection Mechanisms:</w:t>
      </w:r>
    </w:p>
    <w:p>
      <w:r>
        <w:t>Comparable to “immune memory,” enabling constant refinement of internal flaws to enhance health and resilience.</w:t>
      </w:r>
    </w:p>
    <w:p>
      <w:r>
        <w:t>✅ Protection of Individual Dignity and Systemic Balance:</w:t>
      </w:r>
    </w:p>
    <w:p>
      <w:r>
        <w:t>Preventing civilization from succumbing to xenophobic extremism, internal authoritarianism, or systemic collapse due to “immune dysfunction.”</w:t>
      </w:r>
    </w:p>
    <w:p>
      <w:r>
        <w:t>In simple terms:</w:t>
      </w:r>
    </w:p>
    <w:p>
      <w:r>
        <w:t>A civilization without an immune system is like a person without immunity — appearing healthy, yet one virus or structural flaw away from collapse.</w:t>
      </w:r>
    </w:p>
    <w:p>
      <w:r>
        <w:t>A civilization with an immune system can remain open, resilient, respectful of individuals, and capable of resisting structural threats in a complex world.</w:t>
      </w:r>
    </w:p>
    <w:p>
      <w:r>
        <w:t>⸻</w:t>
      </w:r>
    </w:p>
    <w:p>
      <w:r>
        <w:t>3. Why Humanity Must Embrace This Theory Now</w:t>
      </w:r>
    </w:p>
    <w:p>
      <w:r>
        <w:t>In the 21st century, humanity faces unprecedented civilizational risks:</w:t>
      </w:r>
    </w:p>
    <w:p>
      <w:r>
        <w:t>☠ The information age accelerates cultural infiltration and structural assimilation;</w:t>
      </w:r>
    </w:p>
    <w:p>
      <w:r>
        <w:t>☠ Globalization intensifies resource anxiety and identity crises;</w:t>
      </w:r>
    </w:p>
    <w:p>
      <w:r>
        <w:t>☠ Pseudo-civilizations (such as China’s reverse assimilation model) quietly erode global structures;</w:t>
      </w:r>
    </w:p>
    <w:p>
      <w:r>
        <w:t>☠ Technology empowers authoritarian regimes, and the global unification trap is already emerging.</w:t>
      </w:r>
    </w:p>
    <w:p>
      <w:r>
        <w:t>In this context, outdated theories of “economic development,” “political reform,” or “cultural integration” are no longer sufficient.</w:t>
      </w:r>
    </w:p>
    <w:p>
      <w:r>
        <w:t>Humanity must go beyond superficial solutions and systematically construct:</w:t>
      </w:r>
    </w:p>
    <w:p>
      <w:r>
        <w:t>✅ A comprehensive structural theoretical framework;</w:t>
      </w:r>
    </w:p>
    <w:p>
      <w:r>
        <w:t>✅ Quantifiable tools to measure civilizational health;</w:t>
      </w:r>
    </w:p>
    <w:p>
      <w:r>
        <w:t>✅ An integrated self-rescue plan for civilization based on immune logic.</w:t>
      </w:r>
    </w:p>
    <w:p>
      <w:r>
        <w:t>This is the theoretical foundation and practical necessity behind the concept of the civilizational immune system.</w:t>
      </w:r>
    </w:p>
    <w:p>
      <w:r>
        <w:t>⸻</w:t>
      </w:r>
    </w:p>
    <w:p>
      <w:r>
        <w:t>4. Conclusion</w:t>
      </w:r>
    </w:p>
    <w:p>
      <w:r>
        <w:t>A civilization without an immune system is fragile and short-lived by nature.</w:t>
      </w:r>
    </w:p>
    <w:p>
      <w:r>
        <w:t>Only a civilization with a sound immune system is qualified to speak of “sustainable prosperity,” “individual freedom,” and a “civilized future.”</w:t>
      </w:r>
    </w:p>
    <w:p>
      <w:r>
        <w:t>This theory is not utopian speculation —</w:t>
      </w:r>
    </w:p>
    <w:p>
      <w:r>
        <w:t>It is the starting point for humanity to escape its structural crises.</w:t>
      </w:r>
    </w:p>
    <w:p>
      <w:r>
        <w:t>Section 2: Seven Core Immunity Indicators — Theory, Logic, Case Studies, and Evaluation Standards</w:t>
      </w:r>
    </w:p>
    <w:p>
      <w:r>
        <w:t>⸻</w:t>
      </w:r>
    </w:p>
    <w:p>
      <w:r>
        <w:t>1. Overview of the Indicators</w:t>
      </w:r>
    </w:p>
    <w:p>
      <w:r>
        <w:t>A civilization’s immunity system must possess structural and systematic detection and early warning capabilities. These seven core indicators provide a comprehensive framework for assessing the hidden risks, control tendencies, and health status of any civilization.</w:t>
      </w:r>
    </w:p>
    <w:p>
      <w:r>
        <w:t>They are not arbitrary values but structural barometers that reveal whether a civilization is resilient, healthy, or silently falling into the traps of control, reverse assimilation, or civilizational collapse.</w:t>
      </w:r>
    </w:p>
    <w:p>
      <w:r>
        <w:t>⸻</w:t>
      </w:r>
    </w:p>
    <w:p>
      <w:r>
        <w:t>2. Seven Core Indicators and Scoring Standards</w:t>
      </w:r>
    </w:p>
    <w:p>
      <w:r>
        <w:t>1. Transparency of Power-Family Structure</w:t>
      </w:r>
    </w:p>
    <w:p>
      <w:r>
        <w:t>•</w:t>
        <w:tab/>
        <w:t>16-20 points: Clear boundaries between family and national power; blood ties do not determine access to resources or status.</w:t>
      </w:r>
    </w:p>
    <w:p>
      <w:r>
        <w:t>•</w:t>
        <w:tab/>
        <w:t>11-15 points: Family influence exists but is limited; individuals can break through via personal ability.</w:t>
      </w:r>
    </w:p>
    <w:p>
      <w:r>
        <w:t>•</w:t>
        <w:tab/>
        <w:t>6-10 points: Widespread nepotism dominates social resource distribution.</w:t>
      </w:r>
    </w:p>
    <w:p>
      <w:r>
        <w:t>•</w:t>
        <w:tab/>
        <w:t>0-5 points: Blood ties and family structure dictate everything; society is entirely hijacked by privatized power.</w:t>
      </w:r>
    </w:p>
    <w:p>
      <w:r>
        <w:t>⸻</w:t>
      </w:r>
    </w:p>
    <w:p>
      <w:r>
        <w:t>2. Freedom of Thought and Information</w:t>
      </w:r>
    </w:p>
    <w:p>
      <w:r>
        <w:t>•</w:t>
        <w:tab/>
        <w:t>16-20 points: High protection of freedom of speech, media, and education; dissent is respected.</w:t>
      </w:r>
    </w:p>
    <w:p>
      <w:r>
        <w:t>•</w:t>
        <w:tab/>
        <w:t>11-15 points: Space for debate exists; mainstream freedom prevails but dissent faces potential suppression.</w:t>
      </w:r>
    </w:p>
    <w:p>
      <w:r>
        <w:t>•</w:t>
        <w:tab/>
        <w:t>6-10 points: Minimal room for dissent; information is controlled by the state or power groups.</w:t>
      </w:r>
    </w:p>
    <w:p>
      <w:r>
        <w:t>•</w:t>
        <w:tab/>
        <w:t>0-5 points: Total ideological control; media, education, and information are completely sealed.</w:t>
      </w:r>
    </w:p>
    <w:p>
      <w:r>
        <w:t>⸻</w:t>
      </w:r>
    </w:p>
    <w:p>
      <w:r>
        <w:t>3. Transparency of Cultural Diffusion Model</w:t>
      </w:r>
    </w:p>
    <w:p>
      <w:r>
        <w:t>•</w:t>
        <w:tab/>
        <w:t>16-20 points: Open and equal cultural exchange with no hidden infiltration tendencies.</w:t>
      </w:r>
    </w:p>
    <w:p>
      <w:r>
        <w:t>•</w:t>
        <w:tab/>
        <w:t>11-15 points: Cultural diffusion contains some value export; disputes exist but are controllable.</w:t>
      </w:r>
    </w:p>
    <w:p>
      <w:r>
        <w:t>•</w:t>
        <w:tab/>
        <w:t>6-10 points: Cultural export is accompanied by structural control and identity infiltration.</w:t>
      </w:r>
    </w:p>
    <w:p>
      <w:r>
        <w:t>•</w:t>
        <w:tab/>
        <w:t>0-5 points: Culture is fundamentally a tool of assimilation and control, posing severe reverse assimilation risks to other societies.</w:t>
      </w:r>
    </w:p>
    <w:p>
      <w:r>
        <w:t>⸻</w:t>
      </w:r>
    </w:p>
    <w:p>
      <w:r>
        <w:t>4. Structural Sincerity in Global Cooperation</w:t>
      </w:r>
    </w:p>
    <w:p>
      <w:r>
        <w:t>•</w:t>
        <w:tab/>
        <w:t>16-20 points: Active participation in international order, adherence to rules, transparent cooperation.</w:t>
      </w:r>
    </w:p>
    <w:p>
      <w:r>
        <w:t>•</w:t>
        <w:tab/>
        <w:t>11-15 points: Cooperation involves interest games and selective application of rules.</w:t>
      </w:r>
    </w:p>
    <w:p>
      <w:r>
        <w:t>•</w:t>
        <w:tab/>
        <w:t>6-10 points: Cooperation entails structural manipulation and rule tampering.</w:t>
      </w:r>
    </w:p>
    <w:p>
      <w:r>
        <w:t>•</w:t>
        <w:tab/>
        <w:t>0-5 points: Superficial cooperation conceals infiltration, subversion, and exploitation of global rules.</w:t>
      </w:r>
    </w:p>
    <w:p>
      <w:r>
        <w:t>⸻</w:t>
      </w:r>
    </w:p>
    <w:p>
      <w:r>
        <w:t>5. Internal Self-Correction and Criticism Mechanisms</w:t>
      </w:r>
    </w:p>
    <w:p>
      <w:r>
        <w:t>•</w:t>
        <w:tab/>
        <w:t>16-20 points: Widespread introspection; historical and present-day issues can be publicly discussed and reformed.</w:t>
      </w:r>
    </w:p>
    <w:p>
      <w:r>
        <w:t>•</w:t>
        <w:tab/>
        <w:t>11-15 points: Space for criticism exists; structural problems are partially concealed.</w:t>
      </w:r>
    </w:p>
    <w:p>
      <w:r>
        <w:t>•</w:t>
        <w:tab/>
        <w:t>6-10 points: Self-criticism mechanisms are nominal; issues are systematically hidden.</w:t>
      </w:r>
    </w:p>
    <w:p>
      <w:r>
        <w:t>•</w:t>
        <w:tab/>
        <w:t>0-5 points: Absolute self-deification; all reflection and criticism are prohibited.</w:t>
      </w:r>
    </w:p>
    <w:p>
      <w:r>
        <w:t>⸻</w:t>
      </w:r>
    </w:p>
    <w:p>
      <w:r>
        <w:t>6. Health of Resource-Birth-Population Structure</w:t>
      </w:r>
    </w:p>
    <w:p>
      <w:r>
        <w:t>•</w:t>
        <w:tab/>
        <w:t>16-20 points: Reproductive freedom, fair resource distribution, and strong gender equality.</w:t>
      </w:r>
    </w:p>
    <w:p>
      <w:r>
        <w:t>•</w:t>
        <w:tab/>
        <w:t>11-15 points: Anxiety over reproduction and resources exists but no severe structural issues.</w:t>
      </w:r>
    </w:p>
    <w:p>
      <w:r>
        <w:t>•</w:t>
        <w:tab/>
        <w:t>6-10 points: Reproduction and resources are heavily instrumentalized; women and families face severe structural control.</w:t>
      </w:r>
    </w:p>
    <w:p>
      <w:r>
        <w:t>•</w:t>
        <w:tab/>
        <w:t>0-5 points: Complete instrumentalization of reproduction; resource and population structures are highly tyrannical.</w:t>
      </w:r>
    </w:p>
    <w:p>
      <w:r>
        <w:t>⸻</w:t>
      </w:r>
    </w:p>
    <w:p>
      <w:r>
        <w:t>7. Protection of Life Value and Individual Dignity</w:t>
      </w:r>
    </w:p>
    <w:p>
      <w:r>
        <w:t>•</w:t>
        <w:tab/>
        <w:t>16-20 points: High protection of life and dignity through law and cultural norms.</w:t>
      </w:r>
    </w:p>
    <w:p>
      <w:r>
        <w:t>•</w:t>
        <w:tab/>
        <w:t>11-15 points: Basic legal protection exists; cultural factors cause fluctuations in individual dignity.</w:t>
      </w:r>
    </w:p>
    <w:p>
      <w:r>
        <w:t>•</w:t>
        <w:tab/>
        <w:t>6-10 points: Weak protection of life and dignity; individuals are easily sacrificed by the system.</w:t>
      </w:r>
    </w:p>
    <w:p>
      <w:r>
        <w:t>•</w:t>
        <w:tab/>
        <w:t>0-5 points: Individuals are completely devalued; life and dignity are structurally erased.</w:t>
      </w:r>
    </w:p>
    <w:p>
      <w:r>
        <w:t>Part II, Section 3: Civilization Health Check — China, the West, India, the Islamic World</w:t>
      </w:r>
    </w:p>
    <w:p>
      <w:r>
        <w:t>The Civilization Immunity System is not merely theoretical rhetoric. A genuine framework must confront reality and dare to evaluate the world’s major civilizations through a structural lens.</w:t>
      </w:r>
    </w:p>
    <w:p>
      <w:r>
        <w:t>Here, based on the Seven Core Indicators of the Civilization Immunity System, we present a structural health assessment of four major civilizations:</w:t>
      </w:r>
    </w:p>
    <w:p>
      <w:r>
        <w:t>Chinese Civilization</w:t>
      </w:r>
    </w:p>
    <w:p>
      <w:r>
        <w:t>Summary:</w:t>
      </w:r>
    </w:p>
    <w:p>
      <w:r>
        <w:t>Chinese civilization is a typical model of reverse unification, characterized by internal structural distortion and covert external expansion. The ghost of this civilization has long infiltrated the world.</w:t>
      </w:r>
    </w:p>
    <w:p>
      <w:r>
        <w:t>Western Civilization</w:t>
      </w:r>
    </w:p>
    <w:p>
      <w:r>
        <w:t>Summary:</w:t>
      </w:r>
    </w:p>
    <w:p>
      <w:r>
        <w:t>Western civilization maintains a relatively adequate level of immunity, with freedom and self-correcting mechanisms as its key strengths. However, structural risks embedded in its cultural export and rising internal social anxiety cannot be overlooked.</w:t>
      </w:r>
    </w:p>
    <w:p>
      <w:r>
        <w:t>Indian Civilization</w:t>
      </w:r>
    </w:p>
    <w:p>
      <w:r>
        <w:t>Summary:</w:t>
      </w:r>
    </w:p>
    <w:p>
      <w:r>
        <w:t>Indian civilization presents a facade of democracy but faces deep structural fragmentation and an identity crisis. Its overall level of civilizational immunity remains low, making it vulnerable to both internal disintegration and external reverse assimilation.</w:t>
      </w:r>
    </w:p>
    <w:p>
      <w:r>
        <w:t>Islamic Civilization (Generalized)</w:t>
      </w:r>
    </w:p>
    <w:p>
      <w:r>
        <w:t>Summary:</w:t>
      </w:r>
    </w:p>
    <w:p>
      <w:r>
        <w:t>Islamic civilization possesses strong cultural resilience and global influence, but its structural rigidity and the fusion of religion and politics have undermined its openness and civilizational immunity.</w:t>
      </w:r>
    </w:p>
    <w:p>
      <w:r>
        <w:t>Conclusion</w:t>
      </w:r>
    </w:p>
    <w:p>
      <w:r>
        <w:t>This structural health assessment is not intended to stigmatize or idealize any civilization. Instead, it provides a rational, systematic framework to help the world identify hidden risks, prevent the quiet erosion of freedom, and lay the foundation for a healthier, more resilient human civilization.</w:t>
      </w:r>
    </w:p>
    <w:p>
      <w:r>
        <w:t>If you agree this approach, we will proceed to apply this model to other civilizations and explore how the Civilization Immunity System can help humanity escape structural traps and collectively shape a new, free civilization.</w:t>
      </w:r>
    </w:p>
    <w:p>
      <w:r>
        <w:t>Part II - Section 4</w:t>
      </w:r>
    </w:p>
    <w:p>
      <w:r>
        <w:t>The Global Spread of Reverse Assimilation</w:t>
      </w:r>
    </w:p>
    <w:p>
      <w:r>
        <w:t>Reverse assimilation has never been confined to China’s internal cultural logic. It has already crossed borders, quietly expanding on a global scale.</w:t>
      </w:r>
    </w:p>
    <w:p>
      <w:r>
        <w:t>This is not traditional military conquest or economic colonization. It is a far more hidden, efficient, and difficult-to-detect form of structural infiltration and assimilation. It does not rely on tanks or fighter jets, but on civilizational logic, cultural structures, social habits, and—perhaps most dangerously—the human desire for “order,” “stability,” and “belonging.”</w:t>
      </w:r>
    </w:p>
    <w:p>
      <w:r>
        <w:t>⸻</w:t>
      </w:r>
    </w:p>
    <w:p>
      <w:r>
        <w:t>1. The Global Mechanisms of Civilizational Reverse Assimilation</w:t>
      </w:r>
    </w:p>
    <w:p>
      <w:r>
        <w:t>1. Cultural Structural Export</w:t>
      </w:r>
    </w:p>
    <w:p>
      <w:r>
        <w:t>Through language, culture, education, entertainment, religion, and family models, an internal civilizational structure is quietly exported—reshaping how other societies think, feel, and behave, while weakening their cultural immunity.</w:t>
      </w:r>
    </w:p>
    <w:p>
      <w:r>
        <w:t>2. Economic and Supply Chain Dependency</w:t>
      </w:r>
    </w:p>
    <w:p>
      <w:r>
        <w:t>Under the banner of trade, technology standards, and infrastructure investment, structural dependencies are created, making other nations economically and technologically bound in ways that are hard to reverse.</w:t>
      </w:r>
    </w:p>
    <w:p>
      <w:r>
        <w:t>3. Governance Logic and Institutional Infiltration</w:t>
      </w:r>
    </w:p>
    <w:p>
      <w:r>
        <w:t>Via international organizations, rule-making negotiations, think tank cooperation, and personnel exchanges, the governance logic and civilizational worldview of one system is gradually embedded into global institutions, subtly influencing other nations’ policy choices.</w:t>
      </w:r>
    </w:p>
    <w:p>
      <w:r>
        <w:t>4. Global Narrative and Value Re-engineering</w:t>
      </w:r>
    </w:p>
    <w:p>
      <w:r>
        <w:t>Through media, international discourse, cultural symbols, and academic narratives, perceptions of freedom, power, social structure, and even love itself are reshaped—spreading the logic of “control equals love,” “order equals virtue,” and “unification equals security” across the world.</w:t>
      </w:r>
    </w:p>
    <w:p>
      <w:r>
        <w:t>⸻</w:t>
      </w:r>
    </w:p>
    <w:p>
      <w:r>
        <w:t>2. The Consequence: Superficial Diversity, Hidden Uniformity</w:t>
      </w:r>
    </w:p>
    <w:p>
      <w:r>
        <w:t>As these mechanisms advance, the world faces a dangerous paradox:</w:t>
      </w:r>
    </w:p>
    <w:p>
      <w:r>
        <w:t>✅ On the surface, national systems appear different; languages and cultures seem diverse.</w:t>
      </w:r>
    </w:p>
    <w:p>
      <w:r>
        <w:t>✅ But beneath the surface, power structures, family models, social logic, and cultural mindsets converge toward a unified, controlling pattern.</w:t>
      </w:r>
    </w:p>
    <w:p>
      <w:r>
        <w:t>✅ Individual freedom is structurally squeezed, cultural vitality is quietly eroded, and the global capacity for innovation withers.</w:t>
      </w:r>
    </w:p>
    <w:p>
      <w:r>
        <w:t>This is the most dangerous “civilizational trap”—a world that appears peaceful and diverse, but is structurally drifting toward uniformity and hidden control.</w:t>
      </w:r>
    </w:p>
    <w:p>
      <w:r>
        <w:t>⸻</w:t>
      </w:r>
    </w:p>
    <w:p>
      <w:r>
        <w:t>3. Global Warning: Reverse Assimilation Is Already Underway</w:t>
      </w:r>
    </w:p>
    <w:p>
      <w:r>
        <w:t>History has proven that economic rules, technological cooperation, and superficial diversity are not enough to defend against civilizational structural expansion.</w:t>
      </w:r>
    </w:p>
    <w:p>
      <w:r>
        <w:t>Without a clear and robust civilizational immunity system, the world will inevitably fall into:</w:t>
      </w:r>
    </w:p>
    <w:p>
      <w:r>
        <w:t>⚠ Passive structural assimilation;</w:t>
      </w:r>
    </w:p>
    <w:p>
      <w:r>
        <w:t>⚠ Quiet shifts in civilizational logic;</w:t>
      </w:r>
    </w:p>
    <w:p>
      <w:r>
        <w:t>⚠ Systemic erosion of freedom, equality, and dignity.</w:t>
      </w:r>
    </w:p>
    <w:p>
      <w:r>
        <w:t>The only true defense lies in recognizing the global spread of reverse assimilation and building strong civilizational immune responses to identify and resist all forms of hidden structural infiltration.</w:t>
      </w:r>
    </w:p>
    <w:p>
      <w:r>
        <w:t>Part II - Section 5</w:t>
      </w:r>
    </w:p>
    <w:p>
      <w:r>
        <w:t>How the Immunity System Prevents the Civilizational Trap</w:t>
      </w:r>
    </w:p>
    <w:p>
      <w:r>
        <w:t>The human pursuit of unity, stability, and globalization is not inherently wrong.</w:t>
      </w:r>
    </w:p>
    <w:p>
      <w:r>
        <w:t>But without a “civilizational immunity system,” such unity and stability often become a structural breeding ground for hidden control, cultural decay, and civilizational traps.</w:t>
      </w:r>
    </w:p>
    <w:p>
      <w:r>
        <w:t>The Civilizational Trap refers to a state where:</w:t>
      </w:r>
    </w:p>
    <w:p>
      <w:r>
        <w:t>•</w:t>
        <w:tab/>
        <w:t>There is an illusion of unity, but underlying structural manipulation;</w:t>
      </w:r>
    </w:p>
    <w:p>
      <w:r>
        <w:t>•</w:t>
        <w:tab/>
        <w:t>Apparent prosperity hides cultural assimilation and loss of diversity;</w:t>
      </w:r>
    </w:p>
    <w:p>
      <w:r>
        <w:t>•</w:t>
        <w:tab/>
        <w:t>Order and stability are achieved at the cost of individual freedom and dignity.</w:t>
      </w:r>
    </w:p>
    <w:p>
      <w:r>
        <w:t>The Civilizational Immunity System is humanity’s only structural safeguard to prevent this hidden collapse.</w:t>
      </w:r>
    </w:p>
    <w:p>
      <w:r>
        <w:t>⸻</w:t>
      </w:r>
    </w:p>
    <w:p>
      <w:r>
        <w:t>1. Typical Signs of the Civilizational Trap</w:t>
      </w:r>
    </w:p>
    <w:p>
      <w:r>
        <w:t>✅ Illusion of Global Unity: A seemingly coherent global order, subtly controlled by authoritarian logic;</w:t>
      </w:r>
    </w:p>
    <w:p>
      <w:r>
        <w:t>✅ Structural Assimilation: Social, cultural, and governance models converge, erasing individuality and diversity;</w:t>
      </w:r>
    </w:p>
    <w:p>
      <w:r>
        <w:t>✅ Control Disguised as Stability: Power, censorship, and structural domination are repackaged as “security” and “development”;</w:t>
      </w:r>
    </w:p>
    <w:p>
      <w:r>
        <w:t>✅ Freedom Gradually Marginalized: Space for speech, movement, independent thought, and choice quietly diminishes;</w:t>
      </w:r>
    </w:p>
    <w:p>
      <w:r>
        <w:t>✅ Love and Dignity Distorted: Family, nation, and culture weaponize the language of love to justify control and structural oppression.</w:t>
      </w:r>
    </w:p>
    <w:p>
      <w:r>
        <w:t>Once humanity falls into such traps, short-term stability masks long-term stagnation, decay, and eventual collapse.</w:t>
      </w:r>
    </w:p>
    <w:p>
      <w:r>
        <w:t>⸻</w:t>
      </w:r>
    </w:p>
    <w:p>
      <w:r>
        <w:t>2. How the Civilizational Immunity System Intervenes</w:t>
      </w:r>
    </w:p>
    <w:p>
      <w:r>
        <w:t>Like the biological immune system, the civilizational counterpart does not directly “attack” civilization itself.</w:t>
      </w:r>
    </w:p>
    <w:p>
      <w:r>
        <w:t>Instead, it works through systemic detection, containment, and structural correction:</w:t>
      </w:r>
    </w:p>
    <w:p>
      <w:r>
        <w:t>✅ Risk Identification: Using seven core indicators to systematically detect structural risks and signs of alienation within civilizations;</w:t>
      </w:r>
    </w:p>
    <w:p>
      <w:r>
        <w:t>✅ Early Intervention: Exposing and resisting reverse assimilation, cultural infiltration, and governance manipulation at the earliest stages;</w:t>
      </w:r>
    </w:p>
    <w:p>
      <w:r>
        <w:t>✅ Healthy Circulation Promotion: Encouraging self-correction, innovation, and structural resilience within cultural, institutional, and social systems;</w:t>
      </w:r>
    </w:p>
    <w:p>
      <w:r>
        <w:t>✅ Preservation of Diversity: Protecting the autonomy and pluralism of civilizations, communities, and individuals to maintain a healthy civilizational ecosystem;</w:t>
      </w:r>
    </w:p>
    <w:p>
      <w:r>
        <w:t>✅ Collapse Prevention: Avoiding deceptive, fragile, over-controlled structures that appear prosperous but collapse under pressure.</w:t>
      </w:r>
    </w:p>
    <w:p>
      <w:r>
        <w:t>⸻</w:t>
      </w:r>
    </w:p>
    <w:p>
      <w:r>
        <w:t>3. Practical Implications: Humanity’s Only Path Forward</w:t>
      </w:r>
    </w:p>
    <w:p>
      <w:r>
        <w:t>In the age of globalization, information explosion, and technological acceleration, the Immunity System offers humanity:</w:t>
      </w:r>
    </w:p>
    <w:p>
      <w:r>
        <w:t>✔ True Global Cooperation: Based on diversity, equality, and structural transparency, not covert assimilation;</w:t>
      </w:r>
    </w:p>
    <w:p>
      <w:r>
        <w:t>✔ A Civilization Rooted in Freedom and Dignity: Where individual rights, autonomy, and creativity are central to evaluating civilizational health;</w:t>
      </w:r>
    </w:p>
    <w:p>
      <w:r>
        <w:t>✔ Structural Control Exposure: Hidden power logic within families, nations, and cultural institutions can be systematically revealed and weakened;</w:t>
      </w:r>
    </w:p>
    <w:p>
      <w:r>
        <w:t>✔ Containment of Reverse Assimilation: Effective resistance to covert civilizational expansion, infiltration, and identity erosion;</w:t>
      </w:r>
    </w:p>
    <w:p>
      <w:r>
        <w:t>✔ A Viable Path to a New Human Civilization: Centered on love, freedom, dignity, and human potential — not fear, control, and structural decay.</w:t>
      </w:r>
    </w:p>
    <w:p>
      <w:r>
        <w:t>Part III: The Structural Blueprint of Civilization</w:t>
      </w:r>
    </w:p>
    <w:p>
      <w:r>
        <w:t>Designing Human Society Through the Lens of the Human Body</w:t>
      </w:r>
    </w:p>
    <w:p>
      <w:r>
        <w:t>Human civilization, like the human body, is not a random collection of functions. It is a complex, interdependent system. When that system is healthy, society thrives. When it breaks down—whether from external invasion or internal decay—the collapse is inevitable.</w:t>
      </w:r>
    </w:p>
    <w:p>
      <w:r>
        <w:t>In this section, I propose that the only viable way to understand, design, and protect human civilization is to model it after the natural logic of the human body. Each core subsystem of society has a biological parallel. When these subsystems are transparent, resilient, and properly coordinated, civilization moves toward freedom, dignity, and sustainability. When they fail, civilization falls prey to control, stagnation, and collapse.</w:t>
      </w:r>
    </w:p>
    <w:p>
      <w:r>
        <w:t>⸻</w:t>
      </w:r>
    </w:p>
    <w:p>
      <w:r>
        <w:t>1. The Immune System — Defending Against Structural Risks and Reverse Assimilation</w:t>
      </w:r>
    </w:p>
    <w:p>
      <w:r>
        <w:t>In the human body, the immune system identifies and eliminates threats: viruses, bacteria, mutations. Civilization requires the same defense—not through violence, but through structural awareness.</w:t>
      </w:r>
    </w:p>
    <w:p>
      <w:r>
        <w:t>Core Function:</w:t>
      </w:r>
    </w:p>
    <w:p>
      <w:r>
        <w:t>✅ Identify hidden control mechanisms, reverse assimilation patterns, and structural invasions—both internal and external.</w:t>
      </w:r>
    </w:p>
    <w:p>
      <w:r>
        <w:t>Risks When Absent:</w:t>
      </w:r>
    </w:p>
    <w:p>
      <w:r>
        <w:t>⚠ Civilization becomes vulnerable to authoritarianism, cultural infiltration, and covert conquest.</w:t>
      </w:r>
    </w:p>
    <w:p>
      <w:r>
        <w:t>⚠ Like a body without immunity, society is devoured from within.</w:t>
      </w:r>
    </w:p>
    <w:p>
      <w:r>
        <w:t>⸻</w:t>
      </w:r>
    </w:p>
    <w:p>
      <w:r>
        <w:t>2. The Information-Nervous System — Guaranteeing Free Thought and Rapid Decision-Making</w:t>
      </w:r>
    </w:p>
    <w:p>
      <w:r>
        <w:t>The nervous system transmits signals, enabling awareness, reaction, and adaptation. A civilization’s information system—media, education, communication—serves the same purpose.</w:t>
      </w:r>
    </w:p>
    <w:p>
      <w:r>
        <w:t>Core Function:</w:t>
      </w:r>
    </w:p>
    <w:p>
      <w:r>
        <w:t>✅ Ensure free flow of thought and information.</w:t>
      </w:r>
    </w:p>
    <w:p>
      <w:r>
        <w:t>✅ Enable society to perceive reality and respond intelligently.</w:t>
      </w:r>
    </w:p>
    <w:p>
      <w:r>
        <w:t>Risks When Absent:</w:t>
      </w:r>
    </w:p>
    <w:p>
      <w:r>
        <w:t>⚠ Information is blocked, thought is rigid, society becomes paralyzed or easily manipulated.</w:t>
      </w:r>
    </w:p>
    <w:p>
      <w:r>
        <w:t>⚠ Like a body severed from its nerves, civilization loses agency.</w:t>
      </w:r>
    </w:p>
    <w:p>
      <w:r>
        <w:t>⸻</w:t>
      </w:r>
    </w:p>
    <w:p>
      <w:r>
        <w:t>3. The Resource Circulation System — Fair Distribution and Economic Vitality</w:t>
      </w:r>
    </w:p>
    <w:p>
      <w:r>
        <w:t>Just as the bloodstream delivers nutrients across the body, a healthy civilization circulates resources—material, technological, and human—equitably.</w:t>
      </w:r>
    </w:p>
    <w:p>
      <w:r>
        <w:t>Core Function:</w:t>
      </w:r>
    </w:p>
    <w:p>
      <w:r>
        <w:t>✅ Break monopolies, prevent resource hoarding, sustain social mobility and vitality.</w:t>
      </w:r>
    </w:p>
    <w:p>
      <w:r>
        <w:t>Risks When Absent:</w:t>
      </w:r>
    </w:p>
    <w:p>
      <w:r>
        <w:t>⚠ Resource concentration, class solidification, social fragmentation.</w:t>
      </w:r>
    </w:p>
    <w:p>
      <w:r>
        <w:t>⚠ Like a body with blocked arteries, civilization suffers dysfunction and decay.</w:t>
      </w:r>
    </w:p>
    <w:p>
      <w:r>
        <w:t>⸻</w:t>
      </w:r>
    </w:p>
    <w:p>
      <w:r>
        <w:t>4. The Digestive and Absorption System — Healthy Integration of External Civilizations</w:t>
      </w:r>
    </w:p>
    <w:p>
      <w:r>
        <w:t>The human body must absorb nutrients and reject toxins. Civilization too must engage with external cultures: open to learning, resistant to harmful assimilation.</w:t>
      </w:r>
    </w:p>
    <w:p>
      <w:r>
        <w:t>Core Function:</w:t>
      </w:r>
    </w:p>
    <w:p>
      <w:r>
        <w:t>✅ Selectively absorb beneficial foreign elements.</w:t>
      </w:r>
    </w:p>
    <w:p>
      <w:r>
        <w:t>✅ Reject structural risks and covert cultural invasions.</w:t>
      </w:r>
    </w:p>
    <w:p>
      <w:r>
        <w:t>Risks When Absent:</w:t>
      </w:r>
    </w:p>
    <w:p>
      <w:r>
        <w:t>⚠ Blind rejection of external knowledge, or unfiltered assimilation of harmful systems.</w:t>
      </w:r>
    </w:p>
    <w:p>
      <w:r>
        <w:t>⚠ Civilization becomes either stagnant or covertly devoured.</w:t>
      </w:r>
    </w:p>
    <w:p>
      <w:r>
        <w:t>⸻</w:t>
      </w:r>
    </w:p>
    <w:p>
      <w:r>
        <w:t>5. Healthy Reproduction and Structural Inheritance — Rejecting Bloodline Tyranny</w:t>
      </w:r>
    </w:p>
    <w:p>
      <w:r>
        <w:t>In biology, reproduction sustains life. But in civilization, reproduction must transcend mere biological continuity. It must reject the tyranny of bloodlines.</w:t>
      </w:r>
    </w:p>
    <w:p>
      <w:r>
        <w:t>Core Function:</w:t>
      </w:r>
    </w:p>
    <w:p>
      <w:r>
        <w:t>✅ Ensure healthy, voluntary population growth.</w:t>
      </w:r>
    </w:p>
    <w:p>
      <w:r>
        <w:t>✅ Break hereditary control structures and generational oppression.</w:t>
      </w:r>
    </w:p>
    <w:p>
      <w:r>
        <w:t>Risks When Absent:</w:t>
      </w:r>
    </w:p>
    <w:p>
      <w:r>
        <w:t>⚠ Reproduction becomes a tool of control, bloodlines dictate social status, generational cycles of inequality and oppression persist.</w:t>
      </w:r>
    </w:p>
    <w:p>
      <w:r>
        <w:t>⚠ Civilization decays into demographic crisis or hereditary tyranny.</w:t>
      </w:r>
    </w:p>
    <w:p>
      <w:r>
        <w:t>⸻</w:t>
      </w:r>
    </w:p>
    <w:p>
      <w:r>
        <w:t>6. The Legal and Institutional Framework — The Skeleton and Muscles of Social Order</w:t>
      </w:r>
    </w:p>
    <w:p>
      <w:r>
        <w:t>The body’s skeleton provides structure; muscles enable movement. Civilization requires clear, enforceable laws and institutions to maintain order and resilience.</w:t>
      </w:r>
    </w:p>
    <w:p>
      <w:r>
        <w:t>Core Function:</w:t>
      </w:r>
    </w:p>
    <w:p>
      <w:r>
        <w:t>✅ Guarantee social stability, balance power, protect against internal and external shocks.</w:t>
      </w:r>
    </w:p>
    <w:p>
      <w:r>
        <w:t>Risks When Absent:</w:t>
      </w:r>
    </w:p>
    <w:p>
      <w:r>
        <w:t>⚠ Laws become symbolic, power is abused, society disintegrates under structural stress.</w:t>
      </w:r>
    </w:p>
    <w:p>
      <w:r>
        <w:t>⚠ Like a body with brittle bones, civilization collapses under pressure.</w:t>
      </w:r>
    </w:p>
    <w:p>
      <w:r>
        <w:t>⸻</w:t>
      </w:r>
    </w:p>
    <w:p>
      <w:r>
        <w:t>7. Clear Human Values and Civilizational Direction — The Mind and Consciousness</w:t>
      </w:r>
    </w:p>
    <w:p>
      <w:r>
        <w:t>A body without consciousness drifts aimlessly. A civilization without clear, humane values loses its way.</w:t>
      </w:r>
    </w:p>
    <w:p>
      <w:r>
        <w:t>Core Function:</w:t>
      </w:r>
    </w:p>
    <w:p>
      <w:r>
        <w:t>✅ Define civilization’s purpose: love, freedom, dignity, sustainability.</w:t>
      </w:r>
    </w:p>
    <w:p>
      <w:r>
        <w:t>✅ Guard against extremism, nihilism, and loss of meaning.</w:t>
      </w:r>
    </w:p>
    <w:p>
      <w:r>
        <w:t>Risks When Absent:</w:t>
      </w:r>
    </w:p>
    <w:p>
      <w:r>
        <w:t>⚠ Society descends into moral confusion, radicalism, or empty materialism.</w:t>
      </w:r>
    </w:p>
    <w:p>
      <w:r>
        <w:t>⚠ Civilization becomes hollow, dangerous, and self-destructive.</w:t>
      </w:r>
    </w:p>
    <w:p>
      <w:r>
        <w:t>⸻</w:t>
      </w:r>
    </w:p>
    <w:p>
      <w:r>
        <w:t>Conclusion: A Civilization Worthy of Its Name</w:t>
      </w:r>
    </w:p>
    <w:p>
      <w:r>
        <w:t>The future of humanity hinges not on technological advancement alone, but on structural integrity. Like a healthy body, a healthy civilization requires balance, transparency, and self-protection.</w:t>
      </w:r>
    </w:p>
    <w:p>
      <w:r>
        <w:t>Only when these seven subsystems are consciously designed, maintained, and protected can civilization resist authoritarian ghosts, prevent covert assimilation, and build a world worthy of its people.</w:t>
      </w:r>
    </w:p>
    <w:p>
      <w:r>
        <w:t>This is not utopian fantasy. It is structural necessity.</w:t>
      </w:r>
    </w:p>
    <w:p>
      <w:r>
        <w:t>The alternative is clear:</w:t>
      </w:r>
    </w:p>
    <w:p>
      <w:r>
        <w:t>⚠ Blindness, stagnation, collapse.</w:t>
      </w:r>
    </w:p>
    <w:p>
      <w:r>
        <w:t>✅ Or conscious design, resilience, and a civilization finally aligned with human dignity and freedom.</w:t>
      </w:r>
    </w:p>
    <w:p>
      <w:r>
        <w:t>1.Information-Nervous System: Mechanisms of Thought Freedom and Information Flow</w:t>
      </w:r>
    </w:p>
    <w:p>
      <w:r>
        <w:t>In the overall structure of human civilization, the Information-Nervous System determines whether a civilization can perceive, respond, think, and adjust.</w:t>
      </w:r>
    </w:p>
    <w:p>
      <w:r>
        <w:t>Just like the nervous system and brain in the human body, which are responsible for sensing the world, transmitting information, and making decisions, human civilization also requires:</w:t>
      </w:r>
    </w:p>
    <w:p>
      <w:r>
        <w:t>✅ Smooth information flow — ensuring real information is not blocked;</w:t>
      </w:r>
    </w:p>
    <w:p>
      <w:r>
        <w:t>✅ A free space for ideas — allowing different viewpoints to collide openly;</w:t>
      </w:r>
    </w:p>
    <w:p>
      <w:r>
        <w:t>✅ An efficient feedback mechanism — enabling society to quickly detect problems and make timely adjustments.</w:t>
      </w:r>
    </w:p>
    <w:p>
      <w:r>
        <w:t>Only under these conditions can civilization function like a healthy body:</w:t>
      </w:r>
    </w:p>
    <w:p>
      <w:r>
        <w:t>➡️ Perceiving risks sensitively and responding promptly;</w:t>
      </w:r>
    </w:p>
    <w:p>
      <w:r>
        <w:t>➡️ Remaining immune to lies and information isolation;</w:t>
      </w:r>
    </w:p>
    <w:p>
      <w:r>
        <w:t>➡️ Maintaining innovation, vitality, and rationality.</w:t>
      </w:r>
    </w:p>
    <w:p>
      <w:r>
        <w:t>⸻</w:t>
      </w:r>
    </w:p>
    <w:p>
      <w:r>
        <w:t>1. Specific Components of the Information-Nervous System</w:t>
      </w:r>
    </w:p>
    <w:p>
      <w:r>
        <w:t>In a civilization, the Information-Nervous System mainly consists of:</w:t>
      </w:r>
    </w:p>
    <w:p>
      <w:r>
        <w:t>1.</w:t>
        <w:tab/>
        <w:t>Information Channels — Media, internet, publishing, education, academia;</w:t>
      </w:r>
    </w:p>
    <w:p>
      <w:r>
        <w:t>2.</w:t>
        <w:tab/>
        <w:t>Mechanisms for Idea Expression — Freedom of speech, press freedom, academic freedom;</w:t>
      </w:r>
    </w:p>
    <w:p>
      <w:r>
        <w:t>3.</w:t>
        <w:tab/>
        <w:t>Information Feedback Systems — Public oversight, civic participation, information transparency;</w:t>
      </w:r>
    </w:p>
    <w:p>
      <w:r>
        <w:t>4.</w:t>
        <w:tab/>
        <w:t>Decision-Making Response Pathways — The rational responsiveness of governments and society to information.</w:t>
      </w:r>
    </w:p>
    <w:p>
      <w:r>
        <w:t>These elements form the network for information perception, transmission, and adjustment within civilization.</w:t>
      </w:r>
    </w:p>
    <w:p>
      <w:r>
        <w:t>⸻</w:t>
      </w:r>
    </w:p>
    <w:p>
      <w:r>
        <w:t>2. If the Information-Nervous System is Healthy</w:t>
      </w:r>
    </w:p>
    <w:p>
      <w:r>
        <w:t>When this system is smooth, free, and rational, civilization enjoys:</w:t>
      </w:r>
    </w:p>
    <w:p>
      <w:r>
        <w:t>✅ Rapid dissemination of truth, difficulty for rumors to spread;</w:t>
      </w:r>
    </w:p>
    <w:p>
      <w:r>
        <w:t>✅ Coexistence of diverse viewpoints, continuous innovation;</w:t>
      </w:r>
    </w:p>
    <w:p>
      <w:r>
        <w:t>✅ Timely exposure of social conflicts, quick problem correction;</w:t>
      </w:r>
    </w:p>
    <w:p>
      <w:r>
        <w:t>✅ Rational public growth, accumulation of healthy social consensus.</w:t>
      </w:r>
    </w:p>
    <w:p>
      <w:r>
        <w:t>Typical Example:</w:t>
      </w:r>
    </w:p>
    <w:p>
      <w:r>
        <w:t>Western democracies, while imperfect, generally maintain open information systems. When facing public health crises, environmental challenges, or social issues, they can quickly generate public attention and policy responses, preventing long-term deterioration.</w:t>
      </w:r>
    </w:p>
    <w:p>
      <w:r>
        <w:t>⸻</w:t>
      </w:r>
    </w:p>
    <w:p>
      <w:r>
        <w:t>3. If the Information-Nervous System is Damaged</w:t>
      </w:r>
    </w:p>
    <w:p>
      <w:r>
        <w:t>When this system is blocked or distorted, civilization becomes like a paralyzed body, experiencing:</w:t>
      </w:r>
    </w:p>
    <w:p>
      <w:r>
        <w:t>❌ Information censorship and disappearance of truth;</w:t>
      </w:r>
    </w:p>
    <w:p>
      <w:r>
        <w:t>❌ Thought suppression and mass ignorance;</w:t>
      </w:r>
    </w:p>
    <w:p>
      <w:r>
        <w:t>❌ Fabricated public opinion misleading the population;</w:t>
      </w:r>
    </w:p>
    <w:p>
      <w:r>
        <w:t>❌ Delayed feedback worsening crises.</w:t>
      </w:r>
    </w:p>
    <w:p>
      <w:r>
        <w:t>Typical Risk:</w:t>
      </w:r>
    </w:p>
    <w:p>
      <w:r>
        <w:t>In China, for example, the internet is heavily censored, and media is tightly controlled. As a result, during the early stages of the COVID-19 pandemic, information was concealed, society lacked real data, the public was unable to respond rationally, and the crisis escalated rapidly.</w:t>
      </w:r>
    </w:p>
    <w:p>
      <w:r>
        <w:t>Similarly, even in democratic societies, if capital monopolies or information control arise, the space for free thought is silently eroded — a chronic illness of the Information-Nervous System.</w:t>
      </w:r>
    </w:p>
    <w:p>
      <w:r>
        <w:t>⸻</w:t>
      </w:r>
    </w:p>
    <w:p>
      <w:r>
        <w:t>4. The Civilizational Significance of the Information-Nervous System</w:t>
      </w:r>
    </w:p>
    <w:p>
      <w:r>
        <w:t>Information freedom is not merely the “right to speak.”</w:t>
      </w:r>
    </w:p>
    <w:p>
      <w:r>
        <w:t>It is:</w:t>
      </w:r>
    </w:p>
    <w:p>
      <w:r>
        <w:t>✅ The foundation for civilization’s self-perception;</w:t>
      </w:r>
    </w:p>
    <w:p>
      <w:r>
        <w:t>✅ The prerequisite for structural self-correction;</w:t>
      </w:r>
    </w:p>
    <w:p>
      <w:r>
        <w:t>✅ The fundamental guarantee of innovation and vitality;</w:t>
      </w:r>
    </w:p>
    <w:p>
      <w:r>
        <w:t>✅ The first line of defense against reverse unification and civilizational stagnation.</w:t>
      </w:r>
    </w:p>
    <w:p>
      <w:r>
        <w:t>Without freedom of information and thought, a civilization is like a body stripped of its nerves and brain — unable to perceive external risks, incapable of introspection, and ultimately doomed to rigidity and collapse.</w:t>
      </w:r>
    </w:p>
    <w:p>
      <w:r>
        <w:t>⸻</w:t>
      </w:r>
    </w:p>
    <w:p>
      <w:r>
        <w:t>Conclusion</w:t>
      </w:r>
    </w:p>
    <w:p>
      <w:r>
        <w:t>The Information-Nervous System determines whether civilization is healthy, dynamic, and rational — or ignorant, rigid, and dying.</w:t>
      </w:r>
    </w:p>
    <w:p>
      <w:r>
        <w:t>Safeguarding information freedom and breaking thought barriers is not a moral posture, but an existential, structural necessity for the survival of civilization.</w:t>
      </w:r>
    </w:p>
    <w:p>
      <w:r>
        <w:t>2. Resource Circulation System — Fairness, Monopoly, and the Vitality of Civilization</w:t>
      </w:r>
    </w:p>
    <w:p>
      <w:r>
        <w:t>In any healthy civilization, resources—be it material wealth, opportunities, knowledge, or power—must circulate fairly and efficiently, much like blood flows through the body.</w:t>
      </w:r>
    </w:p>
    <w:p>
      <w:r>
        <w:t>This circulation is not simply an economic issue.</w:t>
      </w:r>
    </w:p>
    <w:p>
      <w:r>
        <w:t>It is the foundation of social stability, vitality, and long-term survival for any civilization.</w:t>
      </w:r>
    </w:p>
    <w:p>
      <w:r>
        <w:t>1. The Essence of the Resource Circulation System</w:t>
      </w:r>
    </w:p>
    <w:p>
      <w:r>
        <w:t>In biological terms, the human circulatory system ensures that nutrients and oxygen are evenly delivered to every cell, while waste is promptly removed.</w:t>
      </w:r>
    </w:p>
    <w:p>
      <w:r>
        <w:t>In civilization, the Resource Circulation System plays an equivalent role:</w:t>
      </w:r>
    </w:p>
    <w:p>
      <w:r>
        <w:t>✅ Distributing wealth, knowledge, and opportunities fairly;</w:t>
      </w:r>
    </w:p>
    <w:p>
      <w:r>
        <w:t>✅ Preventing excessive accumulation of power and capital in the hands of a few;</w:t>
      </w:r>
    </w:p>
    <w:p>
      <w:r>
        <w:t>✅ Ensuring that every individual, regardless of family background or social status, has the opportunity to thrive;</w:t>
      </w:r>
    </w:p>
    <w:p>
      <w:r>
        <w:t>✅ Maintaining the dynamic vitality of society.</w:t>
      </w:r>
    </w:p>
    <w:p>
      <w:r>
        <w:t>When resource circulation is healthy, society flourishes.</w:t>
      </w:r>
    </w:p>
    <w:p>
      <w:r>
        <w:t>When it is blocked, stagnated, or hijacked by monopolies, civilization begins to decay.</w:t>
      </w:r>
    </w:p>
    <w:p>
      <w:r>
        <w:t>⸻</w:t>
      </w:r>
    </w:p>
    <w:p>
      <w:r>
        <w:t>2. The Structural Risks of Resource Monopolies</w:t>
      </w:r>
    </w:p>
    <w:p>
      <w:r>
        <w:t>Throughout history, countless civilizations have collapsed not due to external enemies, but because of internal resource monopolies:</w:t>
      </w:r>
    </w:p>
    <w:p>
      <w:r>
        <w:t>⚠️ Wealth concentrated in the hands of a small elite;</w:t>
      </w:r>
    </w:p>
    <w:p>
      <w:r>
        <w:t>⚠️ Rigid class divisions solidified by family and political ties;</w:t>
      </w:r>
    </w:p>
    <w:p>
      <w:r>
        <w:t>⚠️ Social mobility destroyed, creating a permanent underclass;</w:t>
      </w:r>
    </w:p>
    <w:p>
      <w:r>
        <w:t>⚠️ Opportunities, knowledge, and capital trapped within closed circles.</w:t>
      </w:r>
    </w:p>
    <w:p>
      <w:r>
        <w:t>When resources no longer circulate, the entire civilization becomes rigid, stagnant, and vulnerable to collapse from within.</w:t>
      </w:r>
    </w:p>
    <w:p>
      <w:r>
        <w:t>This logic applies not only to wealth but to:</w:t>
      </w:r>
    </w:p>
    <w:p>
      <w:r>
        <w:t>✅ Educational opportunities;</w:t>
      </w:r>
    </w:p>
    <w:p>
      <w:r>
        <w:t>✅ Technological access;</w:t>
      </w:r>
    </w:p>
    <w:p>
      <w:r>
        <w:t>✅ Political participation;</w:t>
      </w:r>
    </w:p>
    <w:p>
      <w:r>
        <w:t>✅ Social influence.</w:t>
      </w:r>
    </w:p>
    <w:p>
      <w:r>
        <w:t>⸻</w:t>
      </w:r>
    </w:p>
    <w:p>
      <w:r>
        <w:t>3. Resource Circulation and the Vitality of Civilization</w:t>
      </w:r>
    </w:p>
    <w:p>
      <w:r>
        <w:t>A civilization with fair, transparent, and open resource circulation:</w:t>
      </w:r>
    </w:p>
    <w:p>
      <w:r>
        <w:t>✅ Encourages innovation and creativity;</w:t>
      </w:r>
    </w:p>
    <w:p>
      <w:r>
        <w:t>✅ Allows talents to emerge from any social background;</w:t>
      </w:r>
    </w:p>
    <w:p>
      <w:r>
        <w:t>✅ Reduces structural resentment and social fragmentation;</w:t>
      </w:r>
    </w:p>
    <w:p>
      <w:r>
        <w:t>✅ Builds long-term resilience and adaptability.</w:t>
      </w:r>
    </w:p>
    <w:p>
      <w:r>
        <w:t>In contrast, when monopolies dominate:</w:t>
      </w:r>
    </w:p>
    <w:p>
      <w:r>
        <w:t>❌ Innovation is stifled;</w:t>
      </w:r>
    </w:p>
    <w:p>
      <w:r>
        <w:t>❌ Social discontent brews beneath the surface;</w:t>
      </w:r>
    </w:p>
    <w:p>
      <w:r>
        <w:t>❌ Civilization becomes an aging, fragile shell—</w:t>
      </w:r>
    </w:p>
    <w:p>
      <w:r>
        <w:t>Vulnerable to both internal decay and external shocks.</w:t>
      </w:r>
    </w:p>
    <w:p>
      <w:r>
        <w:t>⸻</w:t>
      </w:r>
    </w:p>
    <w:p>
      <w:r>
        <w:t>4. The Global Dimension: Resource Circulation vs. Globalized Exploitation</w:t>
      </w:r>
    </w:p>
    <w:p>
      <w:r>
        <w:t>In the era of globalization, resource circulation is no longer just a domestic issue—it is a global challenge.</w:t>
      </w:r>
    </w:p>
    <w:p>
      <w:r>
        <w:t>On the surface, globalization promises shared prosperity.</w:t>
      </w:r>
    </w:p>
    <w:p>
      <w:r>
        <w:t>But in reality, resource monopolies often expand beyond borders:</w:t>
      </w:r>
    </w:p>
    <w:p>
      <w:r>
        <w:t>⚠️ Wealth and technology concentrated in a handful of countries and corporations;</w:t>
      </w:r>
    </w:p>
    <w:p>
      <w:r>
        <w:t>⚠️ Developing nations trapped in resource dependency and debt cycles;</w:t>
      </w:r>
    </w:p>
    <w:p>
      <w:r>
        <w:t>⚠️ Global supply chains reinforcing inequality rather than alleviating it.</w:t>
      </w:r>
    </w:p>
    <w:p>
      <w:r>
        <w:t>True global civilization requires dismantling not only domestic monopolies, but also structural resource monopolies on a planetary scale.</w:t>
      </w:r>
    </w:p>
    <w:p>
      <w:r>
        <w:t>⸻</w:t>
      </w:r>
    </w:p>
    <w:p>
      <w:r>
        <w:t>5. Conclusion: The Resource Circulation System as a Civilizational Lifeline</w:t>
      </w:r>
    </w:p>
    <w:p>
      <w:r>
        <w:t>Resources, like blood, must circulate—</w:t>
      </w:r>
    </w:p>
    <w:p>
      <w:r>
        <w:t>Fairly, efficiently, and transparently.</w:t>
      </w:r>
    </w:p>
    <w:p>
      <w:r>
        <w:t>Only then can a civilization remain healthy, creative, and resilient.</w:t>
      </w:r>
    </w:p>
    <w:p>
      <w:r>
        <w:t>Only then can social vitality be maintained, and systemic collapse be avoided.</w:t>
      </w:r>
    </w:p>
    <w:p>
      <w:r>
        <w:t>Only then can humanity, as a global civilization, truly progress together.</w:t>
      </w:r>
    </w:p>
    <w:p>
      <w:r>
        <w:t>Resource monopolies, no matter how hidden or disguised,</w:t>
      </w:r>
    </w:p>
    <w:p>
      <w:r>
        <w:t>are the silent poison within every civilization.</w:t>
      </w:r>
    </w:p>
    <w:p>
      <w:r>
        <w:t>Recognizing and dismantling these monopolies</w:t>
      </w:r>
    </w:p>
    <w:p>
      <w:r>
        <w:t>is not just a moral issue—</w:t>
      </w:r>
    </w:p>
    <w:p>
      <w:r>
        <w:t>It is the fundamental structural guarantee for the long-term survival of any civilization.</w:t>
      </w:r>
    </w:p>
    <w:p>
      <w:r>
        <w:t>3.The Digestive and Absorption System: Healthy Intake and Civilizational Boundaries</w:t>
      </w:r>
    </w:p>
    <w:p>
      <w:r>
        <w:t>Within the structural framework of human civilization, the Digestive and Absorption System determines whether a civilization can healthily absorb external influences, rationally process internal changes, maintain its boundaries, and foster sustainable growth.</w:t>
      </w:r>
    </w:p>
    <w:p>
      <w:r>
        <w:t>Just as the human digestive system extracts nutrients, eliminates toxins, and maintains internal-external balance, a civilization requires:</w:t>
      </w:r>
    </w:p>
    <w:p>
      <w:r>
        <w:t>✅ A healthy mechanism for cultural absorption — the ability to distinguish beneficial from harmful information, ideas, and technologies;</w:t>
      </w:r>
    </w:p>
    <w:p>
      <w:r>
        <w:t>✅ A clear sense of civilizational boundaries — openness to learning without losing one’s identity;</w:t>
      </w:r>
    </w:p>
    <w:p>
      <w:r>
        <w:t>✅ An effective system for innovation and internalization — transforming external resources into drivers of internal development.</w:t>
      </w:r>
    </w:p>
    <w:p>
      <w:r>
        <w:t>Only under such conditions can a civilization, like a healthy body:</w:t>
      </w:r>
    </w:p>
    <w:p>
      <w:r>
        <w:t>➡️ Continuously absorb nutrients, enhancing vitality;</w:t>
      </w:r>
    </w:p>
    <w:p>
      <w:r>
        <w:t>➡️ Effectively identify and reject toxins, preventing cultural erosion;</w:t>
      </w:r>
    </w:p>
    <w:p>
      <w:r>
        <w:t>➡️ Preserve its identity and autonomy, maintaining stable boundaries.</w:t>
      </w:r>
    </w:p>
    <w:p>
      <w:r>
        <w:t>⸻</w:t>
      </w:r>
    </w:p>
    <w:p>
      <w:r>
        <w:t>1. The Specific Components of the Digestive and Absorption System</w:t>
      </w:r>
    </w:p>
    <w:p>
      <w:r>
        <w:t>The Digestive and Absorption System of a civilization mainly consists of:</w:t>
      </w:r>
    </w:p>
    <w:p>
      <w:r>
        <w:t>1.</w:t>
        <w:tab/>
        <w:t>Cultural Openness Mechanisms — Is there fertile ground for learning, borrowing, and inclusion?</w:t>
      </w:r>
    </w:p>
    <w:p>
      <w:r>
        <w:t>2.</w:t>
        <w:tab/>
        <w:t>Value Filtering Capacity — Can the civilization rationally discern beneficial from harmful elements?</w:t>
      </w:r>
    </w:p>
    <w:p>
      <w:r>
        <w:t>3.</w:t>
        <w:tab/>
        <w:t>Pathways for Internal Transformation — Can external resources be effectively integrated into native strengths?</w:t>
      </w:r>
    </w:p>
    <w:p>
      <w:r>
        <w:t>4.</w:t>
        <w:tab/>
        <w:t>Consciousness of Civilizational Boundaries — Is there a clear and deliberate defense of core values and cultural identity?</w:t>
      </w:r>
    </w:p>
    <w:p>
      <w:r>
        <w:t>These components determine whether, when faced with external influences, a civilization grows, deteriorates, or is silently assimilated and dissolved.</w:t>
      </w:r>
    </w:p>
    <w:p>
      <w:r>
        <w:t>⸻</w:t>
      </w:r>
    </w:p>
    <w:p>
      <w:r>
        <w:t>2. When the Digestive and Absorption System is Healthy</w:t>
      </w:r>
    </w:p>
    <w:p>
      <w:r>
        <w:t>When this system operates effectively, a civilization gains:</w:t>
      </w:r>
    </w:p>
    <w:p>
      <w:r>
        <w:t>✅ Proactive learning and continuous progress;</w:t>
      </w:r>
    </w:p>
    <w:p>
      <w:r>
        <w:t>✅ Rational filtering to prevent cultural intoxication;</w:t>
      </w:r>
    </w:p>
    <w:p>
      <w:r>
        <w:t>✅ Innovative fusion, converting external inputs into competitive advantages;</w:t>
      </w:r>
    </w:p>
    <w:p>
      <w:r>
        <w:t>✅ A firm sense of self, preventing boundary dissolution.</w:t>
      </w:r>
    </w:p>
    <w:p>
      <w:r>
        <w:t>Typical Example:</w:t>
      </w:r>
    </w:p>
    <w:p>
      <w:r>
        <w:t>During the European Enlightenment, Western civilization actively absorbed knowledge from Ancient Greece, the Islamic world, and even Eastern philosophies. Through rational filtering and localized transformation, this process fueled systematic advancements in science, politics, and culture, laying the foundations of modern civilization.</w:t>
      </w:r>
    </w:p>
    <w:p>
      <w:r>
        <w:t>⸻</w:t>
      </w:r>
    </w:p>
    <w:p>
      <w:r>
        <w:t>3. When the Digestive and Absorption System Fails</w:t>
      </w:r>
    </w:p>
    <w:p>
      <w:r>
        <w:t>If this system becomes distorted or dysfunctional, a civilization faces:</w:t>
      </w:r>
    </w:p>
    <w:p>
      <w:r>
        <w:t>❌ Blind rejection of the outside world, stagnation, and missed opportunities;</w:t>
      </w:r>
    </w:p>
    <w:p>
      <w:r>
        <w:t>❌ Unfiltered worship of foreign elements, leading to the erosion of cultural identity;</w:t>
      </w:r>
    </w:p>
    <w:p>
      <w:r>
        <w:t>❌ Cultural intoxication, value disintegration, and internal decay;</w:t>
      </w:r>
    </w:p>
    <w:p>
      <w:r>
        <w:t>❌ Loss of boundaries, resulting in assimilation and structural collapse.</w:t>
      </w:r>
    </w:p>
    <w:p>
      <w:r>
        <w:t>Typical Risks:</w:t>
      </w:r>
    </w:p>
    <w:p>
      <w:r>
        <w:t>In modern Chinese history, long periods of self-isolation led to missed technological revolutions. Later, during reform and opening-up, one-sided, uncritical absorption of Western models, without adequate value filtering or internal transformation, fueled cultural identity crises and societal fragmentation.</w:t>
      </w:r>
    </w:p>
    <w:p>
      <w:r>
        <w:t>Similarly, Western societies, if they lose cultural confidence and boundary awareness under the pressures of globalization, risk internal polarization and identity breakdown.</w:t>
      </w:r>
    </w:p>
    <w:p>
      <w:r>
        <w:t>⸻</w:t>
      </w:r>
    </w:p>
    <w:p>
      <w:r>
        <w:t>4. The Civilizational Significance of the Digestive and Absorption System</w:t>
      </w:r>
    </w:p>
    <w:p>
      <w:r>
        <w:t>A healthy absorption system is far more than simply “learning from others.”</w:t>
      </w:r>
    </w:p>
    <w:p>
      <w:r>
        <w:t>It represents:</w:t>
      </w:r>
    </w:p>
    <w:p>
      <w:r>
        <w:t>✅ The source of vitality and competitiveness;</w:t>
      </w:r>
    </w:p>
    <w:p>
      <w:r>
        <w:t>✅ A protective barrier against external erosion and loss of autonomy;</w:t>
      </w:r>
    </w:p>
    <w:p>
      <w:r>
        <w:t>✅ A structural mechanism balancing openness with self-preservation;</w:t>
      </w:r>
    </w:p>
    <w:p>
      <w:r>
        <w:t>✅ A critical defense against “reverse unification” and cultural dissolution.</w:t>
      </w:r>
    </w:p>
    <w:p>
      <w:r>
        <w:t>Without a healthy absorption system, civilizations either isolate themselves into irrelevance or, under the illusion of openness, abandon their foundations, ultimately succumbing to stronger external forces through subtle assimilation and internal collapse.</w:t>
      </w:r>
    </w:p>
    <w:p>
      <w:r>
        <w:t>⸻</w:t>
      </w:r>
    </w:p>
    <w:p>
      <w:r>
        <w:t>Conclusion</w:t>
      </w:r>
    </w:p>
    <w:p>
      <w:r>
        <w:t>The Digestive and Absorption System determines whether a civilization grows, integrates, and thrives — or closes off, loses itself, and decays.</w:t>
      </w:r>
    </w:p>
    <w:p>
      <w:r>
        <w:t>Safeguarding an open, rational, and conscious absorption mechanism is not idealistic posturing.</w:t>
      </w:r>
    </w:p>
    <w:p>
      <w:r>
        <w:t>It is a structural survival requirement for any civilization navigating an interconnected, competitive world.</w:t>
      </w:r>
    </w:p>
    <w:p>
      <w:r>
        <w:t>4.Healthy Reproduction and Structural Succession: Resisting Bloodline Tyranny and Ensuring Intergenerational Vitality</w:t>
      </w:r>
    </w:p>
    <w:p>
      <w:r>
        <w:t>Within the structural framework of human civilization, the system of reproduction and intergenerational succession not only determines population continuity but profoundly shapes whether a civilization sustains healthy structural renewal, individual autonomy, and societal vitality.</w:t>
      </w:r>
    </w:p>
    <w:p>
      <w:r>
        <w:t>Just as biological reproduction extends life but also carries the risk of dysfunction, a civilization must consciously avoid:</w:t>
      </w:r>
    </w:p>
    <w:p>
      <w:r>
        <w:t>❌ Bloodline coercion — reducing individuals to mere tools for family, ethnic, or civilizational reproduction;</w:t>
      </w:r>
    </w:p>
    <w:p>
      <w:r>
        <w:t>❌ Intergenerational exploitation — the older generation monopolizing resources and power, depriving younger generations of freedom and opportunity;</w:t>
      </w:r>
    </w:p>
    <w:p>
      <w:r>
        <w:t>❌ Structural stagnation — turning succession into a closed loop of power, ideology, and resource hoarding that blocks social evolution.</w:t>
      </w:r>
    </w:p>
    <w:p>
      <w:r>
        <w:t>Only by establishing a healthy, rational reproductive and intergenerational structure can a civilization:</w:t>
      </w:r>
    </w:p>
    <w:p>
      <w:r>
        <w:t>➡️ Guarantee individual choice, preventing reproduction from being distorted into duty or instrumentality;</w:t>
      </w:r>
    </w:p>
    <w:p>
      <w:r>
        <w:t>➡️ Ensure intergenerational fairness, breaking down hereditary power and resource monopolies;</w:t>
      </w:r>
    </w:p>
    <w:p>
      <w:r>
        <w:t>➡️ Maintain social vitality and innovation, achieving continuous structural optimization.</w:t>
      </w:r>
    </w:p>
    <w:p>
      <w:r>
        <w:t>⸻</w:t>
      </w:r>
    </w:p>
    <w:p>
      <w:r>
        <w:t>1. Core Components of Reproduction and Structural Succession</w:t>
      </w:r>
    </w:p>
    <w:p>
      <w:r>
        <w:t>A civilization’s reproductive and succession system primarily consists of:</w:t>
      </w:r>
    </w:p>
    <w:p>
      <w:r>
        <w:t>1.</w:t>
        <w:tab/>
        <w:t>Reproductive Autonomy — Do individuals have the genuine freedom to decide whether, when, and with whom to have children?</w:t>
      </w:r>
    </w:p>
    <w:p>
      <w:r>
        <w:t>2.</w:t>
        <w:tab/>
        <w:t>Intergenerational Resource Mechanisms — Are resources, education, and opportunities fairly and transparently distributed across generations?</w:t>
      </w:r>
    </w:p>
    <w:p>
      <w:r>
        <w:t>3.</w:t>
        <w:tab/>
        <w:t>Cultural and Value Transmission — Are the next generations receiving rational, free values — or fear, control, and indoctrination?</w:t>
      </w:r>
    </w:p>
    <w:p>
      <w:r>
        <w:t>4.</w:t>
        <w:tab/>
        <w:t>Pathways for Structural Renewal — Does society possess healthy mechanisms for generational transition, structural optimization, and power turnover?</w:t>
      </w:r>
    </w:p>
    <w:p>
      <w:r>
        <w:t>These four elements determine whether a civilization moves toward free reproduction and healthy succession, or falls into bloodline tyranny and structural decay.</w:t>
      </w:r>
    </w:p>
    <w:p>
      <w:r>
        <w:t>⸻</w:t>
      </w:r>
    </w:p>
    <w:p>
      <w:r>
        <w:t>2. When Reproduction and Succession Are Healthy</w:t>
      </w:r>
    </w:p>
    <w:p>
      <w:r>
        <w:t>When this system functions properly, a civilization enjoys:</w:t>
      </w:r>
    </w:p>
    <w:p>
      <w:r>
        <w:t>✅ Reproduction grounded in love and autonomy, with individual dignity respected;</w:t>
      </w:r>
    </w:p>
    <w:p>
      <w:r>
        <w:t>✅ Fair resource and opportunity flow, dismantling hereditary aristocracies and class immobility;</w:t>
      </w:r>
    </w:p>
    <w:p>
      <w:r>
        <w:t>✅ The healthy transmission of values, cultivating independent, rational new generations;</w:t>
      </w:r>
    </w:p>
    <w:p>
      <w:r>
        <w:t>✅ Continuous structural renewal, as generational turnover fuels innovation and social vitality.</w:t>
      </w:r>
    </w:p>
    <w:p>
      <w:r>
        <w:t>Typical Example:</w:t>
      </w:r>
    </w:p>
    <w:p>
      <w:r>
        <w:t>In certain Nordic countries, policies promoting gender equality, educational fairness, and intergenerational responsibility foster reproductive choices rooted in freedom rather than obligation. Family structures avoid becoming instruments of control, and resource distribution remains relatively balanced across generations, preserving social mobility and innovation capacity.</w:t>
      </w:r>
    </w:p>
    <w:p>
      <w:r>
        <w:t>⸻</w:t>
      </w:r>
    </w:p>
    <w:p>
      <w:r>
        <w:t>3. When Reproduction and Succession Are Distorted</w:t>
      </w:r>
    </w:p>
    <w:p>
      <w:r>
        <w:t>If this system becomes corrupted or distorted, civilizations face:</w:t>
      </w:r>
    </w:p>
    <w:p>
      <w:r>
        <w:t>❌ Reproduction hijacked by the state, family, or ideology — stripping individuals of basic reproductive freedom;</w:t>
      </w:r>
    </w:p>
    <w:p>
      <w:r>
        <w:t>❌ Intergenerational resource monopolies — wealth and power rigidly entrenched within privileged families;</w:t>
      </w:r>
    </w:p>
    <w:p>
      <w:r>
        <w:t>❌ Systematic indoctrination — new generations stripped of independent thought and value choice;</w:t>
      </w:r>
    </w:p>
    <w:p>
      <w:r>
        <w:t>❌ Structural rigidity — social innovation suppressed, generational stagnation setting in, leading to decline.</w:t>
      </w:r>
    </w:p>
    <w:p>
      <w:r>
        <w:t>Typical Risk:</w:t>
      </w:r>
    </w:p>
    <w:p>
      <w:r>
        <w:t>In deeply patriarchal, family-dominated cultures, reproduction is reduced to the perpetuation of “bloodlines,” national population quotas, or state objectives. Children cease to be autonomous individuals and instead become links in a chain of intergenerational control.</w:t>
      </w:r>
    </w:p>
    <w:p>
      <w:r>
        <w:t>Meanwhile, hereditary elites secure resource monopolies through blood ties, producing oligarchic structures and social immobility. Young generations face diminished opportunities, creativity is stifled, and civilization accumulates systemic risks.</w:t>
      </w:r>
    </w:p>
    <w:p>
      <w:r>
        <w:t>⸻</w:t>
      </w:r>
    </w:p>
    <w:p>
      <w:r>
        <w:t>4. The Civilizational Significance of Reproduction and Succession</w:t>
      </w:r>
    </w:p>
    <w:p>
      <w:r>
        <w:t>Healthy reproduction and intergenerational structures are not merely matters of “population quantity.”</w:t>
      </w:r>
    </w:p>
    <w:p>
      <w:r>
        <w:t>They represent:</w:t>
      </w:r>
    </w:p>
    <w:p>
      <w:r>
        <w:t>✅ The core expression of individual freedom;</w:t>
      </w:r>
    </w:p>
    <w:p>
      <w:r>
        <w:t>✅ The foundation for social fairness and structural optimization;</w:t>
      </w:r>
    </w:p>
    <w:p>
      <w:r>
        <w:t>✅ A barrier against family despotism, ethnic authoritarianism, and identity-based tyranny;</w:t>
      </w:r>
    </w:p>
    <w:p>
      <w:r>
        <w:t>✅ A necessary condition for continuous civilizational innovation, vitality, and ethical health.</w:t>
      </w:r>
    </w:p>
    <w:p>
      <w:r>
        <w:t>When reproduction and succession are hijacked by power, distorted by bloodline ideology, or corrupted by structural monopolies, a civilization loses its most fundamental ability for self-renewal, eventually succumbing to systemic decay, generational exploitation, and cultural stagnation.</w:t>
      </w:r>
    </w:p>
    <w:p>
      <w:r>
        <w:t>⸻</w:t>
      </w:r>
    </w:p>
    <w:p>
      <w:r>
        <w:t>Conclusion</w:t>
      </w:r>
    </w:p>
    <w:p>
      <w:r>
        <w:t>The structure of reproduction and intergenerational succession determines whether a civilization moves toward freedom, fairness, and vitality — or sinks into bloodline tyranny, structural rigidity, and self-destruction.</w:t>
      </w:r>
    </w:p>
    <w:p>
      <w:r>
        <w:t>Protecting reproductive freedom, dismantling intergenerational coercion, and building mechanisms for healthy structural succession are not idealistic slogans.</w:t>
      </w:r>
    </w:p>
    <w:p>
      <w:r>
        <w:t>They are essential survival conditions for any civilization seeking sustainable, ethical evolution.</w:t>
      </w:r>
    </w:p>
    <w:p>
      <w:r>
        <w:t>5.Legal and Institutional Framework: Power Balance and Social Order</w:t>
      </w:r>
    </w:p>
    <w:p>
      <w:r>
        <w:t>Within the structural architecture of human civilization, the legal and institutional framework determines how power flows, how conflicts are managed, and how social stability and order are maintained.</w:t>
      </w:r>
    </w:p>
    <w:p>
      <w:r>
        <w:t>Just as a biological organism depends on a skeletal structure and internal regulatory mechanisms to sustain balance and resilience, a civilization requires:</w:t>
      </w:r>
    </w:p>
    <w:p>
      <w:r>
        <w:t>✅ Clear and stable legal rules — to ensure basic social order;</w:t>
      </w:r>
    </w:p>
    <w:p>
      <w:r>
        <w:t>✅ Rational and effective institutional design — to regulate power and resource distribution;</w:t>
      </w:r>
    </w:p>
    <w:p>
      <w:r>
        <w:t>✅ Dynamic mechanisms of checks and balances — to prevent the overconcentration of power, abuse, and structural rigidity.</w:t>
      </w:r>
    </w:p>
    <w:p>
      <w:r>
        <w:t>Only within a well-functioning legal and institutional framework can a civilization:</w:t>
      </w:r>
    </w:p>
    <w:p>
      <w:r>
        <w:t>➡️ Preserve social stability and prevent chaos and violence;</w:t>
      </w:r>
    </w:p>
    <w:p>
      <w:r>
        <w:t>➡️ Limit the excessive accumulation of power and safeguard individual rights;</w:t>
      </w:r>
    </w:p>
    <w:p>
      <w:r>
        <w:t>➡️ Continuously refine its structure through institutional self-correction and evolution.</w:t>
      </w:r>
    </w:p>
    <w:p>
      <w:r>
        <w:t>⸻</w:t>
      </w:r>
    </w:p>
    <w:p>
      <w:r>
        <w:t>1. Core Components of the Legal and Institutional Framework</w:t>
      </w:r>
    </w:p>
    <w:p>
      <w:r>
        <w:t>The legal and institutional framework of a civilization is primarily composed of:</w:t>
      </w:r>
    </w:p>
    <w:p>
      <w:r>
        <w:t>1.</w:t>
        <w:tab/>
        <w:t>Mechanisms of Power Legitimacy — Does power originate from public consent and lawful processes?</w:t>
      </w:r>
    </w:p>
    <w:p>
      <w:r>
        <w:t>2.</w:t>
        <w:tab/>
        <w:t>Structural Checks and Balances — Are power centers independent and capable of restraining one another?</w:t>
      </w:r>
    </w:p>
    <w:p>
      <w:r>
        <w:t>3.</w:t>
        <w:tab/>
        <w:t>Comprehensive Legal Norms — Are laws stable, transparent, impartial, and applied equally to all?</w:t>
      </w:r>
    </w:p>
    <w:p>
      <w:r>
        <w:t>4.</w:t>
        <w:tab/>
        <w:t>Paths for Institutional Adjustment and Evolution — Does society possess the ability to correct and optimize its structures over time?</w:t>
      </w:r>
    </w:p>
    <w:p>
      <w:r>
        <w:t>These core elements determine whether power is controlled, society is stable, and structures remain adaptable and resilient.</w:t>
      </w:r>
    </w:p>
    <w:p>
      <w:r>
        <w:t>⸻</w:t>
      </w:r>
    </w:p>
    <w:p>
      <w:r>
        <w:t>2. When the Legal and Institutional Framework is Healthy</w:t>
      </w:r>
    </w:p>
    <w:p>
      <w:r>
        <w:t>When this system functions effectively, a civilization benefits from:</w:t>
      </w:r>
    </w:p>
    <w:p>
      <w:r>
        <w:t>✅ Clear and legitimate sources of power, ensuring stable governance;</w:t>
      </w:r>
    </w:p>
    <w:p>
      <w:r>
        <w:t>✅ Separation of powers and mutual checks, preventing the overconcentration of authority;</w:t>
      </w:r>
    </w:p>
    <w:p>
      <w:r>
        <w:t>✅ Equality before the law, fostering social trust, transparency, and order;</w:t>
      </w:r>
    </w:p>
    <w:p>
      <w:r>
        <w:t>✅ Institutional self-correction mechanisms, driving rational structural evolution.</w:t>
      </w:r>
    </w:p>
    <w:p>
      <w:r>
        <w:t>Typical Example:</w:t>
      </w:r>
    </w:p>
    <w:p>
      <w:r>
        <w:t>Modern democratic societies, despite imperfections, generally rely on constitutions, independent judiciaries, checks and balances, and the rule of law. These mechanisms effectively limit government overreach, uphold basic social order, and allow for structural refinement through institutional reform.</w:t>
      </w:r>
    </w:p>
    <w:p>
      <w:r>
        <w:t>⸻</w:t>
      </w:r>
    </w:p>
    <w:p>
      <w:r>
        <w:t>3. When the Legal and Institutional Framework Fails</w:t>
      </w:r>
    </w:p>
    <w:p>
      <w:r>
        <w:t>When this system deteriorates or becomes distorted, civilizations face:</w:t>
      </w:r>
    </w:p>
    <w:p>
      <w:r>
        <w:t>❌ Illegitimate sources of power, leading to weak or fraudulent governance;</w:t>
      </w:r>
    </w:p>
    <w:p>
      <w:r>
        <w:t>❌ Highly concentrated power, resulting in authoritarianism, oligarchy, or dynastic rule;</w:t>
      </w:r>
    </w:p>
    <w:p>
      <w:r>
        <w:t>❌ Hollow or selectively enforced legal systems, fueling injustice and social unrest;</w:t>
      </w:r>
    </w:p>
    <w:p>
      <w:r>
        <w:t>❌ Rigid, outdated institutions incapable of correcting systemic problems.</w:t>
      </w:r>
    </w:p>
    <w:p>
      <w:r>
        <w:t>Typical Risks:</w:t>
      </w:r>
    </w:p>
    <w:p>
      <w:r>
        <w:t>In authoritarian regimes, the origins of power are fabricated, laws become tools of control, and unchecked authority creates the illusion of order while accumulating hidden crises. Once corruption and power abuse reach a critical threshold, societies rapidly collapse into disorder or systemic breakdown.</w:t>
      </w:r>
    </w:p>
    <w:p>
      <w:r>
        <w:t>Similarly, in democratic societies, if institutional renewal stalls, political capture by economic elites erodes checks and balances, and legal systems are infiltrated by special interests, structural decay and eventual decline follow.</w:t>
      </w:r>
    </w:p>
    <w:p>
      <w:r>
        <w:t>⸻</w:t>
      </w:r>
    </w:p>
    <w:p>
      <w:r>
        <w:t>4. The Civilizational Significance of Legal and Institutional Structures</w:t>
      </w:r>
    </w:p>
    <w:p>
      <w:r>
        <w:t>A healthy legal and institutional framework is far more than just “having some rules on paper.”</w:t>
      </w:r>
    </w:p>
    <w:p>
      <w:r>
        <w:t>It represents:</w:t>
      </w:r>
    </w:p>
    <w:p>
      <w:r>
        <w:t>✅ The structural foundation for regulating power and distributing resources;</w:t>
      </w:r>
    </w:p>
    <w:p>
      <w:r>
        <w:t>✅ The fundamental safeguard against social disorder and systemic collapse;</w:t>
      </w:r>
    </w:p>
    <w:p>
      <w:r>
        <w:t>✅ The institutional prerequisite for protecting individual rights and maintaining public trust;</w:t>
      </w:r>
    </w:p>
    <w:p>
      <w:r>
        <w:t>✅ The rational pathway for a civilization to optimize its structure and evolve.</w:t>
      </w:r>
    </w:p>
    <w:p>
      <w:r>
        <w:t>Without a sound legal and institutional system, civilizations lose the ability to control power, protect rights, and maintain social cohesion. The result is escalating abuse, structural rigidity, and eventual collapse — or vulnerability to external takeover.</w:t>
      </w:r>
    </w:p>
    <w:p>
      <w:r>
        <w:t>⸻</w:t>
      </w:r>
    </w:p>
    <w:p>
      <w:r>
        <w:t>Conclusion</w:t>
      </w:r>
    </w:p>
    <w:p>
      <w:r>
        <w:t>The legal and institutional framework determines whether a civilization remains stable, rational, and orderly — or falls into chaos, authoritarianism, and systemic breakdown.</w:t>
      </w:r>
    </w:p>
    <w:p>
      <w:r>
        <w:t>Safeguarding checks and balances, refining institutional structures, and ensuring the integrity of legal systems is not abstract theory.</w:t>
      </w:r>
    </w:p>
    <w:p>
      <w:r>
        <w:t>It is a structural survival requirement for any civilization seeking sustainable development and healthy evolution.</w:t>
      </w:r>
    </w:p>
    <w:p>
      <w:r>
        <w:t>6.Human Values and Direction: Avoiding Confusion and Extremes</w:t>
      </w:r>
    </w:p>
    <w:p>
      <w:r>
        <w:t>Within the structural framework of human civilization, human values and direction determine the ultimate purpose and self-correcting capacity of civilization itself.</w:t>
      </w:r>
    </w:p>
    <w:p>
      <w:r>
        <w:t>Just as the human brain not only processes information but also defines meaning and intention, civilization must possess:</w:t>
      </w:r>
    </w:p>
    <w:p>
      <w:r>
        <w:t>✅ Clear value consensus — to prevent society from losing itself in structural or technological traps;</w:t>
      </w:r>
    </w:p>
    <w:p>
      <w:r>
        <w:t>✅ Healthy directional guidance — to ensure that power, systems, and technology serve humanity rather than dominate it;</w:t>
      </w:r>
    </w:p>
    <w:p>
      <w:r>
        <w:t>✅ Effective anti-extremism mechanisms — to protect civilization from being hijacked by nationalism, ideological extremism, or technological fanaticism.</w:t>
      </w:r>
    </w:p>
    <w:p>
      <w:r>
        <w:t>Only in this way can civilization, like a healthy human body:</w:t>
      </w:r>
    </w:p>
    <w:p>
      <w:r>
        <w:t>➡️ Maintain structural balance and rational development;</w:t>
      </w:r>
    </w:p>
    <w:p>
      <w:r>
        <w:t>➡️ Avoid losing its purpose or turning against itself during evolution;</w:t>
      </w:r>
    </w:p>
    <w:p>
      <w:r>
        <w:t>➡️ Progress toward a future rooted in warmth, dignity, and sustainability.</w:t>
      </w:r>
    </w:p>
    <w:p>
      <w:r>
        <w:t>⸻</w:t>
      </w:r>
    </w:p>
    <w:p>
      <w:r>
        <w:t>1. The Core Components of Human Values and Direction</w:t>
      </w:r>
    </w:p>
    <w:p>
      <w:r>
        <w:t>The system of values and direction within civilization consists of:</w:t>
      </w:r>
    </w:p>
    <w:p>
      <w:r>
        <w:t>1.</w:t>
        <w:tab/>
        <w:t>The Logic of Love — All structures, institutions, and technologies must fundamentally enhance human connection, social trust, and individual belonging;</w:t>
      </w:r>
    </w:p>
    <w:p>
      <w:r>
        <w:t>2.</w:t>
        <w:tab/>
        <w:t>Institutional Protection of Freedom — Individuals must have genuine autonomy in thought, expression, choice, and action, while social structures limit the abuse of power and ideology;</w:t>
      </w:r>
    </w:p>
    <w:p>
      <w:r>
        <w:t>3.</w:t>
        <w:tab/>
        <w:t>The Structural Baseline of Dignity — Regardless of gender, race, or cultural background, the dignity and fundamental rights of every human being must be inviolable;</w:t>
      </w:r>
    </w:p>
    <w:p>
      <w:r>
        <w:t>4.</w:t>
        <w:tab/>
        <w:t>A Shared Civilizational Direction — The ultimate goal of civilization is to serve human freedom, dignity, and well-being, not to be hijacked by structures, technology, or power.</w:t>
      </w:r>
    </w:p>
    <w:p>
      <w:r>
        <w:t>These elements together form the value foundation and directional guidance for civilization.</w:t>
      </w:r>
    </w:p>
    <w:p>
      <w:r>
        <w:t>⸻</w:t>
      </w:r>
    </w:p>
    <w:p>
      <w:r>
        <w:t>2. When Human Values and Direction Are Clear</w:t>
      </w:r>
    </w:p>
    <w:p>
      <w:r>
        <w:t>When this system is clear, stable, and rational, civilization will:</w:t>
      </w:r>
    </w:p>
    <w:p>
      <w:r>
        <w:t>✅ Ensure that technology and systems serve human freedom and well-being;</w:t>
      </w:r>
    </w:p>
    <w:p>
      <w:r>
        <w:t>✅ Foster balanced development across the economy, technology, and culture;</w:t>
      </w:r>
    </w:p>
    <w:p>
      <w:r>
        <w:t>✅ Cultivate warm social relations and a genuine sense of belonging;</w:t>
      </w:r>
    </w:p>
    <w:p>
      <w:r>
        <w:t>✅ Maintain rational, sustainable progress while resisting social alienation or structural extremes.</w:t>
      </w:r>
    </w:p>
    <w:p>
      <w:r>
        <w:t>Typical Example:</w:t>
      </w:r>
    </w:p>
    <w:p>
      <w:r>
        <w:t>Certain Nordic countries, though imperfect, have developed high levels of technology and economic prosperity while maintaining a clear focus on human freedom, dignity, and social well-being. Their social structures remain relatively balanced, and the direction of civilization is not easily hijacked by extremism.</w:t>
      </w:r>
    </w:p>
    <w:p>
      <w:r>
        <w:t>⸻</w:t>
      </w:r>
    </w:p>
    <w:p>
      <w:r>
        <w:t>3. When Human Values and Direction Are Distorted</w:t>
      </w:r>
    </w:p>
    <w:p>
      <w:r>
        <w:t>If this system is absent or corrupted, civilization becomes a soulless shell, leading to:</w:t>
      </w:r>
    </w:p>
    <w:p>
      <w:r>
        <w:t>❌ Structural stagnation, where technology and institutions lose their human-centered purpose and turn against individuals;</w:t>
      </w:r>
    </w:p>
    <w:p>
      <w:r>
        <w:t>❌ The rise of extremism, nationalism, and technological fanaticism, distorting the structure of civilization;</w:t>
      </w:r>
    </w:p>
    <w:p>
      <w:r>
        <w:t>❌ Individuals reduced to tools, symbols, or sacrifices within the system, eroding social trust and connection;</w:t>
      </w:r>
    </w:p>
    <w:p>
      <w:r>
        <w:t>❌ Civilization lost in the pursuit of power, profit, and structural control, ultimately leading to self-destruction.</w:t>
      </w:r>
    </w:p>
    <w:p>
      <w:r>
        <w:t>Typical Risks:</w:t>
      </w:r>
    </w:p>
    <w:p>
      <w:r>
        <w:t>Throughout history, phenomena such as Nazism, radical nationalism, and technological authoritarianism reflect how, when civilization loses its foundation of love, freedom, and dignity, structural forces are easily co-opted by extremism, leading to disaster and regression.</w:t>
      </w:r>
    </w:p>
    <w:p>
      <w:r>
        <w:t>Similarly, if modern societies, under accelerating technology and expanding structures, lose their value compass, apparent prosperity will mask deepening social alienation, structural distortion, and systemic extremism.</w:t>
      </w:r>
    </w:p>
    <w:p>
      <w:r>
        <w:t>⸻</w:t>
      </w:r>
    </w:p>
    <w:p>
      <w:r>
        <w:t>4. The Civilizational Significance of Human Values and Direction</w:t>
      </w:r>
    </w:p>
    <w:p>
      <w:r>
        <w:t>Human values and direction are not abstract ideals.</w:t>
      </w:r>
    </w:p>
    <w:p>
      <w:r>
        <w:t>They represent:</w:t>
      </w:r>
    </w:p>
    <w:p>
      <w:r>
        <w:t>✅ The ultimate goal and boundary of system design;</w:t>
      </w:r>
    </w:p>
    <w:p>
      <w:r>
        <w:t>✅ The fundamental logic preventing technology, structures, and power from turning against individuals;</w:t>
      </w:r>
    </w:p>
    <w:p>
      <w:r>
        <w:t>✅ The essential foundation for social warmth, individual dignity, and mutual trust;</w:t>
      </w:r>
    </w:p>
    <w:p>
      <w:r>
        <w:t>✅ The first line of defense against civilization drifting toward extremism, confusion, or self-destruction.</w:t>
      </w:r>
    </w:p>
    <w:p>
      <w:r>
        <w:t>Without clear human values and a shared direction, even prosperous civilizations will collapse under structural failure, value alienation, and social fragmentation.</w:t>
      </w:r>
    </w:p>
    <w:p>
      <w:r>
        <w:t>⸻</w:t>
      </w:r>
    </w:p>
    <w:p>
      <w:r>
        <w:t>Conclusion</w:t>
      </w:r>
    </w:p>
    <w:p>
      <w:r>
        <w:t>Human values and direction determine whether civilization evolves toward warmth, freedom, and dignity — or descends into confusion, extremism, and destruction.</w:t>
      </w:r>
    </w:p>
    <w:p>
      <w:r>
        <w:t>Upholding love, freedom, and dignity, and building a value foundation for healthy, human-centered development is not idealistic rhetoric.</w:t>
      </w:r>
    </w:p>
    <w:p>
      <w:r>
        <w:t>It is a structural survival requirement for humanity and the only rational path toward a sustainable new civilization.</w:t>
      </w:r>
    </w:p>
    <w:p>
      <w:r>
        <w:t>7.The Immune System: Structural Risk Identification and Defense</w:t>
      </w:r>
    </w:p>
    <w:p>
      <w:r>
        <w:t>Within the structural framework of human civilization, the immune system determines whether a civilization possesses the ability to identify, resist, and recover from structural risks.</w:t>
      </w:r>
    </w:p>
    <w:p>
      <w:r>
        <w:t>Just as the immune system in the human body detects viruses, resists invasions, and removes internal threats, civilization must be equipped with:</w:t>
      </w:r>
    </w:p>
    <w:p>
      <w:r>
        <w:t>✅ A clear risk detection mechanism — to identify structural threats and hidden infiltration in time;</w:t>
      </w:r>
    </w:p>
    <w:p>
      <w:r>
        <w:t>✅ Healthy defense and countermeasure capacity — to block risk proliferation without harming the civilization itself;</w:t>
      </w:r>
    </w:p>
    <w:p>
      <w:r>
        <w:t>✅ Systemic self-repair pathways — to recover from crises and even achieve structural upgrades.</w:t>
      </w:r>
    </w:p>
    <w:p>
      <w:r>
        <w:t>Only with an effective immune system can civilization:</w:t>
      </w:r>
    </w:p>
    <w:p>
      <w:r>
        <w:t>➡️ Resist external infiltration, cultural erosion, and information manipulation;</w:t>
      </w:r>
    </w:p>
    <w:p>
      <w:r>
        <w:t>➡️ Prevent internal corruption, power abuse, and institutional decay;</w:t>
      </w:r>
    </w:p>
    <w:p>
      <w:r>
        <w:t>➡️ Maintain resilience and continuous evolution in the face of shocks and crises.</w:t>
      </w:r>
    </w:p>
    <w:p>
      <w:r>
        <w:t>⸻</w:t>
      </w:r>
    </w:p>
    <w:p>
      <w:r>
        <w:t>1. The Core Components of the Immune System</w:t>
      </w:r>
    </w:p>
    <w:p>
      <w:r>
        <w:t>The immune system of civilization consists of:</w:t>
      </w:r>
    </w:p>
    <w:p>
      <w:r>
        <w:t>1.</w:t>
        <w:tab/>
        <w:t>Risk Perception Mechanisms — The ability to detect emerging threats such as information warfare, cultural warfare, economic coercion, and technological manipulation;</w:t>
      </w:r>
    </w:p>
    <w:p>
      <w:r>
        <w:t>2.</w:t>
        <w:tab/>
        <w:t>Value Boundary Awareness — A civilization’s capacity to uphold cultural identity and defend core values;</w:t>
      </w:r>
    </w:p>
    <w:p>
      <w:r>
        <w:t>3.</w:t>
        <w:tab/>
        <w:t>Institutional Defense Structures — Legal, institutional, and social mechanisms that effectively restrain internal corruption and power abuse;</w:t>
      </w:r>
    </w:p>
    <w:p>
      <w:r>
        <w:t>4.</w:t>
        <w:tab/>
        <w:t>Crisis-Driven Self-Repair Capacity — The ability to adjust structures, reaffirm values, and upgrade institutions after risks are exposed.</w:t>
      </w:r>
    </w:p>
    <w:p>
      <w:r>
        <w:t>These elements collectively determine whether a civilization responds to risks with healthy defense and recovery, or succumbs to silent infiltration and structural collapse.</w:t>
      </w:r>
    </w:p>
    <w:p>
      <w:r>
        <w:t>⸻</w:t>
      </w:r>
    </w:p>
    <w:p>
      <w:r>
        <w:t>2. When the Immune System is Healthy</w:t>
      </w:r>
    </w:p>
    <w:p>
      <w:r>
        <w:t>When this system functions effectively, civilization will:</w:t>
      </w:r>
    </w:p>
    <w:p>
      <w:r>
        <w:t>✅ Detect external risks early, making information warfare and cultural infiltration difficult to succeed;</w:t>
      </w:r>
    </w:p>
    <w:p>
      <w:r>
        <w:t>✅ Effectively restrain internal corruption and power abuse, keeping social structures vibrant;</w:t>
      </w:r>
    </w:p>
    <w:p>
      <w:r>
        <w:t>✅ Maintain rational, collective self-awareness and systemic repair capacity during crises;</w:t>
      </w:r>
    </w:p>
    <w:p>
      <w:r>
        <w:t>✅ Transform shocks into opportunities for structural optimization, enhancing long-term resilience and competitiveness.</w:t>
      </w:r>
    </w:p>
    <w:p>
      <w:r>
        <w:t>Typical Example:</w:t>
      </w:r>
    </w:p>
    <w:p>
      <w:r>
        <w:t>In some mature, open societies, external manipulation and internal corruption are contained through independent media, judicial oversight, and public participation. These mechanisms help sustain the basic health of the civilizational system.</w:t>
      </w:r>
    </w:p>
    <w:p>
      <w:r>
        <w:t>⸻</w:t>
      </w:r>
    </w:p>
    <w:p>
      <w:r>
        <w:t>3. When the Immune System Fails</w:t>
      </w:r>
    </w:p>
    <w:p>
      <w:r>
        <w:t>If this system is weak or dysfunctional, civilization faces:</w:t>
      </w:r>
    </w:p>
    <w:p>
      <w:r>
        <w:t>❌ Silent spread of external infiltration, manipulation of information, culture, and economic structures;</w:t>
      </w:r>
    </w:p>
    <w:p>
      <w:r>
        <w:t>❌ Long-term accumulation of internal corruption and institutional decay, eroding the social foundation;</w:t>
      </w:r>
    </w:p>
    <w:p>
      <w:r>
        <w:t>❌ Lack of self-repair capacity after crises, leading to fear, confrontation, or systemic collapse;</w:t>
      </w:r>
    </w:p>
    <w:p>
      <w:r>
        <w:t>❌ Superficial prosperity masking deep structural erosion, ultimately triggering civilizational failure.</w:t>
      </w:r>
    </w:p>
    <w:p>
      <w:r>
        <w:t>Typical Risks:</w:t>
      </w:r>
    </w:p>
    <w:p>
      <w:r>
        <w:t>The Cold War’s ideological infiltration, modern information and cultural warfare, and invisible manipulation reflect weakened immune systems.</w:t>
      </w:r>
    </w:p>
    <w:p>
      <w:r>
        <w:t>Likewise, authoritarian states with closed institutions and unchecked power accumulate internal decay, leading to inevitable systemic crises and irreversible civilizational damage.</w:t>
      </w:r>
    </w:p>
    <w:p>
      <w:r>
        <w:t>⸻</w:t>
      </w:r>
    </w:p>
    <w:p>
      <w:r>
        <w:t>4. The Civilizational Significance of the Immune System</w:t>
      </w:r>
    </w:p>
    <w:p>
      <w:r>
        <w:t>The immune system of civilization is far more than just “defense against external enemies.”</w:t>
      </w:r>
    </w:p>
    <w:p>
      <w:r>
        <w:t>It represents:</w:t>
      </w:r>
    </w:p>
    <w:p>
      <w:r>
        <w:t>✅ The underlying mechanism for detecting risks, limiting corruption, and resisting erosion;</w:t>
      </w:r>
    </w:p>
    <w:p>
      <w:r>
        <w:t>✅ The first line of defense against silent infiltration and hidden structural decay;</w:t>
      </w:r>
    </w:p>
    <w:p>
      <w:r>
        <w:t>✅ The essential safeguard for continuous structural optimization and systemic resilience;</w:t>
      </w:r>
    </w:p>
    <w:p>
      <w:r>
        <w:t>✅ The fundamental condition for civilization to avoid external subjugation or internal self-destruction.</w:t>
      </w:r>
    </w:p>
    <w:p>
      <w:r>
        <w:t>Without a healthy immune system, even technologically advanced or structurally complex civilizations will inevitably lose autonomy, suffer silent erosion, and collapse under the combined forces of external infiltration and internal decay.</w:t>
      </w:r>
    </w:p>
    <w:p>
      <w:r>
        <w:t>⸻</w:t>
      </w:r>
    </w:p>
    <w:p>
      <w:r>
        <w:t>Conclusion</w:t>
      </w:r>
    </w:p>
    <w:p>
      <w:r>
        <w:t>The immune system determines whether civilization is healthy, resilient, and evolving — or vulnerable, corrupt, and structurally doomed.</w:t>
      </w:r>
    </w:p>
    <w:p>
      <w:r>
        <w:t>Building clear risk identification mechanisms, effective defense structures, and self-repair pathways is not an act of isolationism.</w:t>
      </w:r>
    </w:p>
    <w:p>
      <w:r>
        <w:t>It is a structural survival requirement for humanity and an essential safeguard for the healthy evolution of civilization.</w:t>
      </w:r>
    </w:p>
    <w:p>
      <w:r>
        <w:t>Part IV A New Blueprint for Civilization — Love, Freedom, and the Future of Humanity</w:t>
      </w:r>
    </w:p>
    <w:p>
      <w:r>
        <w:t>We have spent considerable time deconstructing the crises of the old civilization, exposing structural decay, proposing the necessity of a civilizational immune system, and outlining the basic architecture of human society.</w:t>
      </w:r>
    </w:p>
    <w:p>
      <w:r>
        <w:t>But none of this matters if we lack a clear, grounded, and rational blueprint for the future.</w:t>
      </w:r>
    </w:p>
    <w:p>
      <w:r>
        <w:t>Without a coherent, humane new vision, civilization will continue to spiral within the inertia of its old structures — or descend into deeper extremes and confusion.</w:t>
      </w:r>
    </w:p>
    <w:p>
      <w:r>
        <w:t>Thus, this “New Blueprint for Civilization” is not a utopian fantasy.</w:t>
      </w:r>
    </w:p>
    <w:p>
      <w:r>
        <w:t>It is a response to three undeniable realities facing humanity:</w:t>
      </w:r>
    </w:p>
    <w:p>
      <w:r>
        <w:t>✅ First, the global civilizational crisis can no longer be addressed through fragmented, superficial reforms. We must reconsider civilization’s entire design.</w:t>
      </w:r>
    </w:p>
    <w:p>
      <w:r>
        <w:t>✅ Second, human society, torn apart by technology, nationalism, state power, and capital, must be reorganized around the fundamental needs of individuals.</w:t>
      </w:r>
    </w:p>
    <w:p>
      <w:r>
        <w:t>✅ Third, any truly healthy civilizational blueprint must be grounded in the core values of love, freedom, and dignity.</w:t>
      </w:r>
    </w:p>
    <w:p>
      <w:r>
        <w:t>Without these, any so-called “new civilization” is merely a repackaged version of the old — or worse, a more sophisticated trap.</w:t>
      </w:r>
    </w:p>
    <w:p>
      <w:r>
        <w:t>⸻</w:t>
      </w:r>
    </w:p>
    <w:p>
      <w:r>
        <w:t>A Blueprint Is Not Fantasy — It Is Structural Design</w:t>
      </w:r>
    </w:p>
    <w:p>
      <w:r>
        <w:t>When people hear the term “civilizational blueprint,” they often imagine utopias, naïve idealism, or empty rhetoric.</w:t>
      </w:r>
    </w:p>
    <w:p>
      <w:r>
        <w:t>But a truly healthy new blueprint must be:</w:t>
      </w:r>
    </w:p>
    <w:p>
      <w:r>
        <w:t>✅ Structural — A systemic design encompassing reproduction, education, institutions, information, resource distribution, culture, and global order;</w:t>
      </w:r>
    </w:p>
    <w:p>
      <w:r>
        <w:t>✅ Realistic — Acknowledging human weakness and civilizational inertia, while embedding risk management and defense mechanisms;</w:t>
      </w:r>
    </w:p>
    <w:p>
      <w:r>
        <w:t>✅ Humane — Centered on human well-being and dignity, not cold efficiency, institutional power, or technological worship;</w:t>
      </w:r>
    </w:p>
    <w:p>
      <w:r>
        <w:t>✅ Global — Recognizing that no civilization can survive in isolation; the blueprint must include global coordination and shared foundations.</w:t>
      </w:r>
    </w:p>
    <w:p>
      <w:r>
        <w:t>⸻</w:t>
      </w:r>
    </w:p>
    <w:p>
      <w:r>
        <w:t>The Blueprint’s Foundation: Love, Freedom, and Dignity</w:t>
      </w:r>
    </w:p>
    <w:p>
      <w:r>
        <w:t>Throughout this book, we have emphasized that all structures, institutions, technologies, and systems must ultimately serve:</w:t>
      </w:r>
    </w:p>
    <w:p>
      <w:r>
        <w:t>✅ Love — Rebuilding trust, warmth, and belonging between individuals, societies, and civilizations, countering alienation, isolation, and dehumanization;</w:t>
      </w:r>
    </w:p>
    <w:p>
      <w:r>
        <w:t>✅ Freedom — Safeguarding fundamental space for thought, expression, choice, and action, preventing power structures and ideology from hijacking civilization;</w:t>
      </w:r>
    </w:p>
    <w:p>
      <w:r>
        <w:t>✅ Dignity — Ensuring that every person, community, and culture possesses inviolable worth, rejecting extremism, discrimination, and systemic violence.</w:t>
      </w:r>
    </w:p>
    <w:p>
      <w:r>
        <w:t>Without these, any grand blueprint is merely a well-disguised trap for power and profit.</w:t>
      </w:r>
    </w:p>
    <w:p>
      <w:r>
        <w:t>⸻</w:t>
      </w:r>
    </w:p>
    <w:p>
      <w:r>
        <w:t>Three Fundamental Questions the New Blueprint Must Answer</w:t>
      </w:r>
    </w:p>
    <w:p>
      <w:r>
        <w:t>A serious civilizational blueprint cannot avoid these core questions:</w:t>
      </w:r>
    </w:p>
    <w:p>
      <w:r>
        <w:t>1.</w:t>
        <w:tab/>
        <w:t>Why do we reproduce?</w:t>
      </w:r>
    </w:p>
    <w:p>
      <w:r>
        <w:t>2.</w:t>
        <w:tab/>
        <w:t>How do we organize society?</w:t>
      </w:r>
    </w:p>
    <w:p>
      <w:r>
        <w:t>3.</w:t>
        <w:tab/>
        <w:t>How do we coexist as a species?</w:t>
      </w:r>
    </w:p>
    <w:p>
      <w:r>
        <w:t>These questions form the foundation for the five chapters that follow in this section, systematically addressing the path from individual life to global order.</w:t>
      </w:r>
    </w:p>
    <w:p>
      <w:pPr>
        <w:pStyle w:val="Heading2"/>
      </w:pPr>
      <w:r>
        <w:t>Chapter 1 A Society Where We Reproduce for Love</w:t>
      </w:r>
    </w:p>
    <w:p>
      <w:r>
        <w:t>At its core, civilization is nothing more than the sum of human relationships.</w:t>
      </w:r>
    </w:p>
    <w:p>
      <w:r>
        <w:t>And the nature of those relationships is determined at the very beginning — when new life enters the world.</w:t>
      </w:r>
    </w:p>
    <w:p>
      <w:r>
        <w:t>Reproduction, once a simple extension of life and an expression of love,</w:t>
      </w:r>
    </w:p>
    <w:p>
      <w:r>
        <w:t>has been systematically distorted in many societies into:</w:t>
      </w:r>
    </w:p>
    <w:p>
      <w:r>
        <w:t>❌ A tool for family control — using children to preserve bloodlines, accumulate resources, and solidify power;</w:t>
      </w:r>
    </w:p>
    <w:p>
      <w:r>
        <w:t>❌ A cog in the machinery of the state — using population growth to fuel war, economics, and national competition;</w:t>
      </w:r>
    </w:p>
    <w:p>
      <w:r>
        <w:t>❌ A vessel for cultural and ideological indoctrination — raising the next generation to be obedient rather than free.</w:t>
      </w:r>
    </w:p>
    <w:p>
      <w:r>
        <w:t>When reproduction loses its foundation in love, individuals become sacrifices to power and structure, and civilization loses its warmth — and its direction.</w:t>
      </w:r>
    </w:p>
    <w:p>
      <w:r>
        <w:t>⸻</w:t>
      </w:r>
    </w:p>
    <w:p>
      <w:r>
        <w:t>Reproduction Must Return to the Logic of Love</w:t>
      </w:r>
    </w:p>
    <w:p>
      <w:r>
        <w:t>In a healthy civilization, reproduction must be built upon:</w:t>
      </w:r>
    </w:p>
    <w:p>
      <w:r>
        <w:t>✅ Love and freedom — The autonomous choice of individuals, grounded in responsibility, respect, and sincerity;</w:t>
      </w:r>
    </w:p>
    <w:p>
      <w:r>
        <w:t>✅ The inherent value of life itself — A child is first and foremost an independent human being, not a tool of family, state, or culture;</w:t>
      </w:r>
    </w:p>
    <w:p>
      <w:r>
        <w:t>✅ Structural protection within civilization — Social institutions and cultural norms must safeguard both the right to reproduce and the right not to, ensuring responsibility is supported but never coerced.</w:t>
      </w:r>
    </w:p>
    <w:p>
      <w:r>
        <w:t>⸻</w:t>
      </w:r>
    </w:p>
    <w:p>
      <w:r>
        <w:t>The Three Systemic Risks of Pathological Reproduction</w:t>
      </w:r>
    </w:p>
    <w:p>
      <w:r>
        <w:t>If civilization continues to operate under distorted reproductive logic, it inevitably breeds:</w:t>
      </w:r>
    </w:p>
    <w:p>
      <w:r>
        <w:t>1.</w:t>
        <w:tab/>
        <w:t>The intergenerational tyranny of the family — Children are instrumentalized to entrench social class and power, deepening inequality and restricting social mobility;</w:t>
      </w:r>
    </w:p>
    <w:p>
      <w:r>
        <w:t>2.</w:t>
        <w:tab/>
        <w:t>State-driven population manipulation — Under the banner of “national strength” or “development,” individual reproductive freedom is hijacked to serve state objectives, reinforcing systems of control;</w:t>
      </w:r>
    </w:p>
    <w:p>
      <w:r>
        <w:t>3.</w:t>
        <w:tab/>
        <w:t>Cultural indoctrination as a structural cycle — Education and cultural systems are weaponized to produce obedient, uncritical citizens, systematically suppressing independent thought and innovation.</w:t>
      </w:r>
    </w:p>
    <w:p>
      <w:r>
        <w:t>Collectively, these distortions lead to a deadlocked social structure, the erosion of individual dignity, and the complete loss of civilization’s moral compass.</w:t>
      </w:r>
    </w:p>
    <w:p>
      <w:r>
        <w:t>⸻</w:t>
      </w:r>
    </w:p>
    <w:p>
      <w:r>
        <w:t>Reproducing for Love — The Foundation of a New Civilization</w:t>
      </w:r>
    </w:p>
    <w:p>
      <w:r>
        <w:t>A truly healthy human civilization must:</w:t>
      </w:r>
    </w:p>
    <w:p>
      <w:r>
        <w:t>✅ Restore reproduction to an act of love and free choice;</w:t>
      </w:r>
    </w:p>
    <w:p>
      <w:r>
        <w:t>✅ Ensure a safe, equal, and dignified environment for raising children;</w:t>
      </w:r>
    </w:p>
    <w:p>
      <w:r>
        <w:t>✅ Treat children as independent human beings, not instruments of family, state, or ideology;</w:t>
      </w:r>
    </w:p>
    <w:p>
      <w:r>
        <w:t>✅ Break, at the structural level, the cycles of bloodline tyranny, state manipulation, and cultural indoctrination.</w:t>
      </w:r>
    </w:p>
    <w:p>
      <w:r>
        <w:t>Reproduction is not an obligation.</w:t>
      </w:r>
    </w:p>
    <w:p>
      <w:r>
        <w:t>It is not a target, a metric, or a tool.</w:t>
      </w:r>
    </w:p>
    <w:p>
      <w:r>
        <w:t>Reproduction must be an expression of love, a voluntary choice, and the natural result of a civilization that values life.</w:t>
      </w:r>
    </w:p>
    <w:p>
      <w:r>
        <w:t>⸻</w:t>
      </w:r>
    </w:p>
    <w:p>
      <w:r>
        <w:t>Conclusion</w:t>
      </w:r>
    </w:p>
    <w:p>
      <w:r>
        <w:t>If humanity fails to fundamentally rethink its approach to reproduction —</w:t>
      </w:r>
    </w:p>
    <w:p>
      <w:r>
        <w:t>If institutions, culture, and social structures do not ensure that reproduction is rooted in love and freedom —</w:t>
      </w:r>
    </w:p>
    <w:p>
      <w:r>
        <w:t>Then all talk of a “new civilization” is merely the cold repetition of the old one, repackaged in different terms.</w:t>
      </w:r>
    </w:p>
    <w:p>
      <w:r>
        <w:t>But reproduction grounded in love is the first step toward breaking intergenerational control, reshaping social structures, and building a civilization that truly respects life, freedom, and dignity.</w:t>
      </w:r>
    </w:p>
    <w:p>
      <w:pPr>
        <w:pStyle w:val="Heading2"/>
      </w:pPr>
      <w:r>
        <w:t>Chapter 2 A De-Nationalized, De-Imperial Worldview</w:t>
      </w:r>
    </w:p>
    <w:p>
      <w:r>
        <w:t>The crisis of human civilization is not merely about technology, institutions, or resources.</w:t>
      </w:r>
    </w:p>
    <w:p>
      <w:r>
        <w:t>It is rooted in our deepest perception — how we view one another, and how we define “ourselves.”</w:t>
      </w:r>
    </w:p>
    <w:p>
      <w:r>
        <w:t>For centuries, the world has been trapped by two dominant and destructive mental frameworks:</w:t>
      </w:r>
    </w:p>
    <w:p>
      <w:r>
        <w:t>✅ Nationalism — Dividing humanity into hostile, competing groups, fueling identity anxiety and confrontation;</w:t>
      </w:r>
    </w:p>
    <w:p>
      <w:r>
        <w:t>✅ Imperial Logic — Using power and civilizational superiority to dominate, exploit, and assimilate “the other.”</w:t>
      </w:r>
    </w:p>
    <w:p>
      <w:r>
        <w:t>These two forces may appear opposed, but in reality, they are two sides of the same flawed civilizational logic:</w:t>
      </w:r>
    </w:p>
    <w:p>
      <w:r>
        <w:t>❌ Nationalism imprisons individuals within artificial collective identities, severing natural human connections;</w:t>
      </w:r>
    </w:p>
    <w:p>
      <w:r>
        <w:t>❌ Imperial logic reduces the relationship between civilizations to power struggles, conquest, and subjugation.</w:t>
      </w:r>
    </w:p>
    <w:p>
      <w:r>
        <w:t>As long as these logics remain unchallenged, humanity will face:</w:t>
      </w:r>
    </w:p>
    <w:p>
      <w:r>
        <w:t>➡️ Fragmented social identities and the collapse of trust;</w:t>
      </w:r>
    </w:p>
    <w:p>
      <w:r>
        <w:t>➡️ Global disorder and escalating civilizational competition;</w:t>
      </w:r>
    </w:p>
    <w:p>
      <w:r>
        <w:t>➡️ Structural conflict, endless war, and civilizational regression.</w:t>
      </w:r>
    </w:p>
    <w:p>
      <w:r>
        <w:t>⸻</w:t>
      </w:r>
    </w:p>
    <w:p>
      <w:r>
        <w:t>De-Nationalization: Rejecting the Illusion of Identity Prisons</w:t>
      </w:r>
    </w:p>
    <w:p>
      <w:r>
        <w:t>A healthy civilization must fundamentally dismantle the illusion of nationalism:</w:t>
      </w:r>
    </w:p>
    <w:p>
      <w:r>
        <w:t>✅ Recognizing that nations are constructed social tools, not biological realities;</w:t>
      </w:r>
    </w:p>
    <w:p>
      <w:r>
        <w:t>✅ Rejecting the use of “nation” or “race” as determinants of human value or belonging;</w:t>
      </w:r>
    </w:p>
    <w:p>
      <w:r>
        <w:t>✅ Building social structures based on human dignity, freedom, and capability — not ancestry, bloodlines, or cultural symbolism.</w:t>
      </w:r>
    </w:p>
    <w:p>
      <w:r>
        <w:t>Cultural identity can exist.</w:t>
      </w:r>
    </w:p>
    <w:p>
      <w:r>
        <w:t>But it must never justify exclusion, discrimination, or hostility.</w:t>
      </w:r>
    </w:p>
    <w:p>
      <w:r>
        <w:t>The true foundation of civilization is individual humanity, dignity, and equality.</w:t>
      </w:r>
    </w:p>
    <w:p>
      <w:r>
        <w:t>⸻</w:t>
      </w:r>
    </w:p>
    <w:p>
      <w:r>
        <w:t>De-Imperialization: Abandoning Power-Centered Civilizational Logic</w:t>
      </w:r>
    </w:p>
    <w:p>
      <w:r>
        <w:t>Imperial logic is humanity’s other great trap:</w:t>
      </w:r>
    </w:p>
    <w:p>
      <w:r>
        <w:t>✅ Masking expansion, cultural imposition, and economic manipulation as “civilizational missions”;</w:t>
      </w:r>
    </w:p>
    <w:p>
      <w:r>
        <w:t>✅ Using rhetoric like “modernization,” “development,” or “security” to justify resource extraction, cultural assimilation, and structural control;</w:t>
      </w:r>
    </w:p>
    <w:p>
      <w:r>
        <w:t>✅ Reducing global relations to conquest, domination, and endless structural conflict.</w:t>
      </w:r>
    </w:p>
    <w:p>
      <w:r>
        <w:t>A truly mature civilization must:</w:t>
      </w:r>
    </w:p>
    <w:p>
      <w:r>
        <w:t>✅ Reject civilizational superiority and structural arrogance;</w:t>
      </w:r>
    </w:p>
    <w:p>
      <w:r>
        <w:t>✅ Embrace equality and diversity among civilizations;</w:t>
      </w:r>
    </w:p>
    <w:p>
      <w:r>
        <w:t>✅ Build global relationships on cooperation, respect, and dignity — not conquest and hierarchy.</w:t>
      </w:r>
    </w:p>
    <w:p>
      <w:r>
        <w:t>⸻</w:t>
      </w:r>
    </w:p>
    <w:p>
      <w:r>
        <w:t>What Humanity Needs: A De-Nationalized, De-Imperial Worldview</w:t>
      </w:r>
    </w:p>
    <w:p>
      <w:r>
        <w:t>Such a worldview demands:</w:t>
      </w:r>
    </w:p>
    <w:p>
      <w:r>
        <w:t>✅ Abandoning artificial identity divisions, returning to the core of shared humanity;</w:t>
      </w:r>
    </w:p>
    <w:p>
      <w:r>
        <w:t>✅ Rejecting power as the organizing principle of civilizational relations, embracing equality, cooperation, and dignity;</w:t>
      </w:r>
    </w:p>
    <w:p>
      <w:r>
        <w:t>✅ Moving beyond defining civilization through conflict, expansion, or assimilation — instead, fostering coexistence and diversity as the true drivers of human progress.</w:t>
      </w:r>
    </w:p>
    <w:p>
      <w:r>
        <w:t>De-nationalization does not mean erasing cultural differences.</w:t>
      </w:r>
    </w:p>
    <w:p>
      <w:r>
        <w:t>De-imperialization does not mean abandoning civilizational exchange.</w:t>
      </w:r>
    </w:p>
    <w:p>
      <w:r>
        <w:t>It means rejecting identity and power as tools to suppress human dignity and manipulate civilization.</w:t>
      </w:r>
    </w:p>
    <w:p>
      <w:r>
        <w:t>⸻</w:t>
      </w:r>
    </w:p>
    <w:p>
      <w:r>
        <w:t>Conclusion</w:t>
      </w:r>
    </w:p>
    <w:p>
      <w:r>
        <w:t>As long as nationalism and imperial logic dominate the world, a genuinely new civilization is impossible.</w:t>
      </w:r>
    </w:p>
    <w:p>
      <w:r>
        <w:t>Only by dismantling identity illusions, abandoning power-driven thinking, and embracing a de-nationalized, de-imperial worldview</w:t>
      </w:r>
    </w:p>
    <w:p>
      <w:r>
        <w:t>can humanity step beyond crisis — toward a civilizational future rooted in love, freedom, and dignity.</w:t>
      </w:r>
    </w:p>
    <w:p>
      <w:pPr>
        <w:pStyle w:val="Heading2"/>
      </w:pPr>
      <w:r>
        <w:t>Chapter 3 A United Humanity and Global Freedom of Movement</w:t>
      </w:r>
    </w:p>
    <w:p>
      <w:r>
        <w:t>If de-nationalization and de-imperialization form the worldview foundation of a new civilization,</w:t>
      </w:r>
    </w:p>
    <w:p>
      <w:r>
        <w:t>then the structure of global governance and human mobility is the first practical test of whether that vision can truly be realized.</w:t>
      </w:r>
    </w:p>
    <w:p>
      <w:r>
        <w:t>In today’s world, national borders, passports, visa regimes, and immigration restrictions</w:t>
      </w:r>
    </w:p>
    <w:p>
      <w:r>
        <w:t>are no longer mere geographic distinctions. They have become:</w:t>
      </w:r>
    </w:p>
    <w:p>
      <w:r>
        <w:t>✅ Boundaries of power — determining who has access to resources and who remains marginalized;</w:t>
      </w:r>
    </w:p>
    <w:p>
      <w:r>
        <w:t>✅ Walls of wealth — confining prosperity to a few nations while billions are trapped in place;</w:t>
      </w:r>
    </w:p>
    <w:p>
      <w:r>
        <w:t>✅ Barriers of civilization — fragmenting ideas, cultures, and technologies, driving structural global division.</w:t>
      </w:r>
    </w:p>
    <w:p>
      <w:r>
        <w:t>Under these conditions, so-called “globalization” often amounts to the one-way flow of capital, information, and technology,</w:t>
      </w:r>
    </w:p>
    <w:p>
      <w:r>
        <w:t>while human freedom, dignity, and true civilizational integration remain systematically denied.</w:t>
      </w:r>
    </w:p>
    <w:p>
      <w:r>
        <w:t>⸻</w:t>
      </w:r>
    </w:p>
    <w:p>
      <w:r>
        <w:t>A United Humanity: Beyond Nation-State-Centered Governance</w:t>
      </w:r>
    </w:p>
    <w:p>
      <w:r>
        <w:t>A truly new civilization must transcend governance dominated by nationalism and state interests.</w:t>
      </w:r>
    </w:p>
    <w:p>
      <w:r>
        <w:t>✅ The United Nations must evolve beyond a stage for national competition, becoming a mechanism for coordinating the shared interests of humanity as a whole;</w:t>
      </w:r>
    </w:p>
    <w:p>
      <w:r>
        <w:t>✅ Global governance must gradually shift power away from states, blocs, and ethnic groups toward human-centered, global public structures;</w:t>
      </w:r>
    </w:p>
    <w:p>
      <w:r>
        <w:t>✅ A united humanity requires structural, transnational governance in critical areas such as resources, environment, technology, and peace — based on equality and cooperation, not hierarchy and conquest.</w:t>
      </w:r>
    </w:p>
    <w:p>
      <w:r>
        <w:t>This is not about abolishing states,</w:t>
      </w:r>
    </w:p>
    <w:p>
      <w:r>
        <w:t>but breaking the mindset of state supremacy</w:t>
      </w:r>
    </w:p>
    <w:p>
      <w:r>
        <w:t>and ensuring that global governance genuinely serves human dignity and civilizational health.</w:t>
      </w:r>
    </w:p>
    <w:p>
      <w:r>
        <w:t>⸻</w:t>
      </w:r>
    </w:p>
    <w:p>
      <w:r>
        <w:t>Global Freedom of Movement: Reshaping the Logic of Human Belonging</w:t>
      </w:r>
    </w:p>
    <w:p>
      <w:r>
        <w:t>If a person’s birthplace permanently determines their dignity and opportunities,</w:t>
      </w:r>
    </w:p>
    <w:p>
      <w:r>
        <w:t>then this world remains nothing more than a closed fortress of power and resources.</w:t>
      </w:r>
    </w:p>
    <w:p>
      <w:r>
        <w:t>A new civilization must promote:</w:t>
      </w:r>
    </w:p>
    <w:p>
      <w:r>
        <w:t>✅ Global freedom of movement — granting every individual the right to choose where to live and work, beyond the restrictions of nationality and territory;</w:t>
      </w:r>
    </w:p>
    <w:p>
      <w:r>
        <w:t>✅ Equitable resource and rights distribution — preventing freedom of movement from becoming a tool of selective extraction by wealthy nations, ensuring that mobility reflects fairness and dignity;</w:t>
      </w:r>
    </w:p>
    <w:p>
      <w:r>
        <w:t>✅ A civilizational shift in belonging — replacing bloodline, nation, and ethnicity as the primary determinants of belonging, empowering individuals to define their social identity based on choice, contribution, and cultural alignment.</w:t>
      </w:r>
    </w:p>
    <w:p>
      <w:r>
        <w:t>Freedom of movement is not a short-term economic policy.</w:t>
      </w:r>
    </w:p>
    <w:p>
      <w:r>
        <w:t>It is the structural path to dismantling systemic inequality</w:t>
      </w:r>
    </w:p>
    <w:p>
      <w:r>
        <w:t>and restoring the warmth, mobility, and fairness that civilization requires.</w:t>
      </w:r>
    </w:p>
    <w:p>
      <w:r>
        <w:t>⸻</w:t>
      </w:r>
    </w:p>
    <w:p>
      <w:r>
        <w:t>A United Humanity and Freedom of Movement Are Non-Negotiable</w:t>
      </w:r>
    </w:p>
    <w:p>
      <w:r>
        <w:t>Without global restructuring of power,</w:t>
      </w:r>
    </w:p>
    <w:p>
      <w:r>
        <w:t>without individual freedom of mobility,</w:t>
      </w:r>
    </w:p>
    <w:p>
      <w:r>
        <w:t>the concept of a “new civilization” is nothing but empty rhetoric.</w:t>
      </w:r>
    </w:p>
    <w:p>
      <w:r>
        <w:t>A true civilizational blueprint demands:</w:t>
      </w:r>
    </w:p>
    <w:p>
      <w:r>
        <w:t>✅ Structurally reducing the ability of states, blocs, and ethnic groups to control individuals;</w:t>
      </w:r>
    </w:p>
    <w:p>
      <w:r>
        <w:t>✅ Systematically breaking down geographic barriers to resources, rights, and opportunities;</w:t>
      </w:r>
    </w:p>
    <w:p>
      <w:r>
        <w:t>✅ From governance to mobility, rebuilding a global civilization based on human dignity, cooperation, and coexistence.</w:t>
      </w:r>
    </w:p>
    <w:p>
      <w:r>
        <w:t>⸻</w:t>
      </w:r>
    </w:p>
    <w:p>
      <w:r>
        <w:t>Conclusion</w:t>
      </w:r>
    </w:p>
    <w:p>
      <w:r>
        <w:t>A united humanity means power returning to humanity as a whole.</w:t>
      </w:r>
    </w:p>
    <w:p>
      <w:r>
        <w:t>Global freedom of movement means individuals reclaiming their right to choice and dignity.</w:t>
      </w:r>
    </w:p>
    <w:p>
      <w:r>
        <w:t>Without these, civilization cannot escape systemic inequality and identity prisons.</w:t>
      </w:r>
    </w:p>
    <w:p>
      <w:r>
        <w:t>With them, love, freedom, and dignity finally gain structural, global guarantees — and a real path to becoming the foundation of human civilization.</w:t>
      </w:r>
    </w:p>
    <w:p>
      <w:pPr>
        <w:pStyle w:val="Heading2"/>
      </w:pPr>
      <w:r>
        <w:t>Chapter 4 The Normalization of Civilizational Immunity</w:t>
      </w:r>
    </w:p>
    <w:p>
      <w:r>
        <w:t>In any healthy living system, immunity is not temporary —</w:t>
      </w:r>
    </w:p>
    <w:p>
      <w:r>
        <w:t>It is a permanent, structural part of its existence.</w:t>
      </w:r>
    </w:p>
    <w:p>
      <w:r>
        <w:t>Human civilization is no different.</w:t>
      </w:r>
    </w:p>
    <w:p>
      <w:r>
        <w:t>Historically, civilizational immunity has only been briefly activated in moments of crisis:</w:t>
      </w:r>
    </w:p>
    <w:p>
      <w:r>
        <w:t>Pandemics, wars, information warfare, cultural infiltration —</w:t>
      </w:r>
    </w:p>
    <w:p>
      <w:r>
        <w:t>Societies react only when the threat is already imminent.</w:t>
      </w:r>
    </w:p>
    <w:p>
      <w:r>
        <w:t>This reactive model comes with enormous costs:</w:t>
      </w:r>
    </w:p>
    <w:p>
      <w:r>
        <w:t>✅ Risks often remain hidden until crises reach uncontrollable scale;</w:t>
      </w:r>
    </w:p>
    <w:p>
      <w:r>
        <w:t>✅ Temporary, chaotic social mobilization breeds inefficiency and instability;</w:t>
      </w:r>
    </w:p>
    <w:p>
      <w:r>
        <w:t>✅ Immune responses become hijacked by emotion and politics, deepening social division;</w:t>
      </w:r>
    </w:p>
    <w:p>
      <w:r>
        <w:t>✅ After the crisis passes, immunity rapidly weakens, leaving civilization exposed once again.</w:t>
      </w:r>
    </w:p>
    <w:p>
      <w:r>
        <w:t>If humanity truly seeks to escape this endless cycle of crisis,</w:t>
      </w:r>
    </w:p>
    <w:p>
      <w:r>
        <w:t>Civilizational immunity must become normalized.</w:t>
      </w:r>
    </w:p>
    <w:p>
      <w:r>
        <w:t>⸻</w:t>
      </w:r>
    </w:p>
    <w:p>
      <w:r>
        <w:t>What Does Normalized Civilizational Immunity Mean?</w:t>
      </w:r>
    </w:p>
    <w:p>
      <w:r>
        <w:t>A normalized civilizational immune system is not about fear-mongering or closing societies.</w:t>
      </w:r>
    </w:p>
    <w:p>
      <w:r>
        <w:t>It means systematically embedding the ability to identify, resist, and repair risks within civilization’s structure:</w:t>
      </w:r>
    </w:p>
    <w:p>
      <w:r>
        <w:t>✅ At the informational level — Ensuring openness, transparency, and diversity, rejecting censorship and manipulation so societies can independently identify risks;</w:t>
      </w:r>
    </w:p>
    <w:p>
      <w:r>
        <w:t>✅ At the institutional level — Building structural defenses like power checks, independent judiciary, and societal oversight to limit corruption and abuse;</w:t>
      </w:r>
    </w:p>
    <w:p>
      <w:r>
        <w:t>✅ At the cultural level — Fostering critical thinking, civic responsibility, and cultural pluralism to enhance society’s collective intellectual immunity;</w:t>
      </w:r>
    </w:p>
    <w:p>
      <w:r>
        <w:t>✅ At the technological level — Developing human-centered, controllable, transparent technologies to prevent technological backlash and information warfare erosion;</w:t>
      </w:r>
    </w:p>
    <w:p>
      <w:r>
        <w:t>✅ At the international level — Promoting global cooperation and transparency to counter transnational information control, cultural infiltration, and structural manipulation.</w:t>
      </w:r>
    </w:p>
    <w:p>
      <w:r>
        <w:t>Civilizational immunity is not the responsibility of any single nation or group.</w:t>
      </w:r>
    </w:p>
    <w:p>
      <w:r>
        <w:t>It must be a globally embedded, stable, structural safeguard within the entire civilizational system.</w:t>
      </w:r>
    </w:p>
    <w:p>
      <w:r>
        <w:t>⸻</w:t>
      </w:r>
    </w:p>
    <w:p>
      <w:r>
        <w:t>The Value of Normalized Immunity</w:t>
      </w:r>
    </w:p>
    <w:p>
      <w:r>
        <w:t>When civilizational immunity becomes structural and permanent, societies can:</w:t>
      </w:r>
    </w:p>
    <w:p>
      <w:r>
        <w:t>✅ Fundamentally reduce the space for extremism, nationalism, and ideological hijacking;</w:t>
      </w:r>
    </w:p>
    <w:p>
      <w:r>
        <w:t>✅ Effectively detect and block information warfare, cultural manipulation, and economic coercion;</w:t>
      </w:r>
    </w:p>
    <w:p>
      <w:r>
        <w:t>✅ Avoid panic-driven overreactions that fracture society and set civilization back;</w:t>
      </w:r>
    </w:p>
    <w:p>
      <w:r>
        <w:t>✅ Maintain rationality, restraint, and systemic resilience during crises;</w:t>
      </w:r>
    </w:p>
    <w:p>
      <w:r>
        <w:t>✅ Continuously repair and optimize civilization, fostering sustainable, healthy evolution.</w:t>
      </w:r>
    </w:p>
    <w:p>
      <w:r>
        <w:t>⸻</w:t>
      </w:r>
    </w:p>
    <w:p>
      <w:r>
        <w:t>Normalized Immunity: The Structural Foundation of a New Civilization</w:t>
      </w:r>
    </w:p>
    <w:p>
      <w:r>
        <w:t>Without structural, normalized civilizational immunity,</w:t>
      </w:r>
    </w:p>
    <w:p>
      <w:r>
        <w:t>any “new civilization” is destined to collapse under its own vulnerabilities.</w:t>
      </w:r>
    </w:p>
    <w:p>
      <w:r>
        <w:t>A truly healthy civilization must:</w:t>
      </w:r>
    </w:p>
    <w:p>
      <w:r>
        <w:t>✅ Integrate immune mechanisms into its social, institutional, cultural, technological, and global governance systems;</w:t>
      </w:r>
    </w:p>
    <w:p>
      <w:r>
        <w:t>✅ Embed risk identification, crisis response, and structural repair into the daily operation of civilization;</w:t>
      </w:r>
    </w:p>
    <w:p>
      <w:r>
        <w:t>✅ Maintain openness, freedom, and diversity while simultaneously defending against erosion and extremism.</w:t>
      </w:r>
    </w:p>
    <w:p>
      <w:r>
        <w:t>This is not about restricting human freedom.</w:t>
      </w:r>
    </w:p>
    <w:p>
      <w:r>
        <w:t>It is about structurally protecting human freedom, dignity, and civilization itself from being consumed by risk and extremism.</w:t>
      </w:r>
    </w:p>
    <w:p>
      <w:r>
        <w:t>⸻</w:t>
      </w:r>
    </w:p>
    <w:p>
      <w:r>
        <w:t>Conclusion</w:t>
      </w:r>
    </w:p>
    <w:p>
      <w:r>
        <w:t>Normalized civilizational immunity is not a limitation of freedom,</w:t>
      </w:r>
    </w:p>
    <w:p>
      <w:r>
        <w:t>but the structural guarantee that love, freedom, dignity — and civilization itself —</w:t>
      </w:r>
    </w:p>
    <w:p>
      <w:r>
        <w:t>can survive, evolve, and thrive in the face of inevitable risks.</w:t>
      </w:r>
    </w:p>
    <w:p>
      <w:r>
        <w:t>Only with this foundation can humanity move beyond structural crisis</w:t>
      </w:r>
    </w:p>
    <w:p>
      <w:r>
        <w:t>and toward a resilient, sustainable new civilization.</w:t>
      </w:r>
    </w:p>
    <w:p>
      <w:pPr>
        <w:pStyle w:val="Heading2"/>
      </w:pPr>
      <w:r>
        <w:t>Chapter 5 The Vision and Practical Path to a New Civilization</w:t>
      </w:r>
    </w:p>
    <w:p>
      <w:r>
        <w:t>Designing a new blueprint for civilization is not merely a matter of ideology or theory.</w:t>
      </w:r>
    </w:p>
    <w:p>
      <w:r>
        <w:t>It must lead to a clear, realistic, and tangible path for implementation.</w:t>
      </w:r>
    </w:p>
    <w:p>
      <w:r>
        <w:t>History teaches us:</w:t>
      </w:r>
    </w:p>
    <w:p>
      <w:r>
        <w:t>✅ Without a clear vision, civilization becomes trapped in cycles of structural inertia;</w:t>
      </w:r>
    </w:p>
    <w:p>
      <w:r>
        <w:t>✅ Without a practical path, ideals and reality collapse into disillusionment;</w:t>
      </w:r>
    </w:p>
    <w:p>
      <w:r>
        <w:t>✅ Without systematic design, civilization pays an unbearable price for blind trial and error.</w:t>
      </w:r>
    </w:p>
    <w:p>
      <w:r>
        <w:t>Today, humanity no longer has the luxury of large-scale failure.</w:t>
      </w:r>
    </w:p>
    <w:p>
      <w:r>
        <w:t>The vision and path for a new civilization must be both rational and realistic,</w:t>
      </w:r>
    </w:p>
    <w:p>
      <w:r>
        <w:t>while preserving enough warmth and imagination to sustain hope for the future.</w:t>
      </w:r>
    </w:p>
    <w:p>
      <w:r>
        <w:t>⸻</w:t>
      </w:r>
    </w:p>
    <w:p>
      <w:r>
        <w:t>The Vision of a New Civilization</w:t>
      </w:r>
    </w:p>
    <w:p>
      <w:r>
        <w:t>A true new civilization is not about technological upgrades, resource redistribution, or power reshuffling.</w:t>
      </w:r>
    </w:p>
    <w:p>
      <w:r>
        <w:t>It represents a fundamental paradigm shift for human civilization:</w:t>
      </w:r>
    </w:p>
    <w:p>
      <w:r>
        <w:t>✅ Anchored in the core values of love, freedom, and dignity;</w:t>
      </w:r>
    </w:p>
    <w:p>
      <w:r>
        <w:t>✅ Grounded in de-nationalization and de-imperialization as prerequisites for reconfiguring civilizational relations;</w:t>
      </w:r>
    </w:p>
    <w:p>
      <w:r>
        <w:t>✅ Secured by the institutional foundations of a united humanity and global freedom of movement;</w:t>
      </w:r>
    </w:p>
    <w:p>
      <w:r>
        <w:t>✅ Sustained by the structural health of normalized civilizational immunity.</w:t>
      </w:r>
    </w:p>
    <w:p>
      <w:r>
        <w:t>This is not utopia.</w:t>
      </w:r>
    </w:p>
    <w:p>
      <w:r>
        <w:t>It is a world where:</w:t>
      </w:r>
    </w:p>
    <w:p>
      <w:r>
        <w:t>➡️ Individual worth is no longer defined by birthplace, identity, or power structures;</w:t>
      </w:r>
    </w:p>
    <w:p>
      <w:r>
        <w:t>➡️ Social relations are no longer hijacked by nations, ethnic groups, or geopolitical blocs;</w:t>
      </w:r>
    </w:p>
    <w:p>
      <w:r>
        <w:t>➡️ Civilization is no longer dominated by fear, manipulation, or extremism.</w:t>
      </w:r>
    </w:p>
    <w:p>
      <w:r>
        <w:t>This is a civilizational future worthy of human effort.</w:t>
      </w:r>
    </w:p>
    <w:p>
      <w:r>
        <w:t>⸻</w:t>
      </w:r>
    </w:p>
    <w:p>
      <w:r>
        <w:t>The Practical Path to a New Civilization</w:t>
      </w:r>
    </w:p>
    <w:p>
      <w:r>
        <w:t>A vision without a path is empty.</w:t>
      </w:r>
    </w:p>
    <w:p>
      <w:r>
        <w:t>A new civilization demands practical, actionable strategies that balance:</w:t>
      </w:r>
    </w:p>
    <w:p>
      <w:r>
        <w:t>✅ Structural system redesign — Rebuilding the foundations of civilization across information, institutions, culture, resources, and global governance;</w:t>
      </w:r>
    </w:p>
    <w:p>
      <w:r>
        <w:t>✅ Incremental, phased implementation — Advancing through localized, sectoral, national, and international pilots and modular experimentation;</w:t>
      </w:r>
    </w:p>
    <w:p>
      <w:r>
        <w:t>✅ Collaborative global alliances — Uniting individuals, organizations, states, and civilizations committed to shared progress, forming transnational, cross-cultural networks of civilizational cooperation;</w:t>
      </w:r>
    </w:p>
    <w:p>
      <w:r>
        <w:t>✅ Risk control and immune system reinforcement — Continuously strengthening civilizational immunity throughout the reform process, guarding against extremism, manipulation, and corruption.</w:t>
      </w:r>
    </w:p>
    <w:p>
      <w:r>
        <w:t>A new civilization is not the project of any one nation, regime, or corporation.</w:t>
      </w:r>
    </w:p>
    <w:p>
      <w:r>
        <w:t>It is a collective human choice — and a process of global collaboration.</w:t>
      </w:r>
    </w:p>
    <w:p>
      <w:r>
        <w:t>⸻</w:t>
      </w:r>
    </w:p>
    <w:p>
      <w:r>
        <w:t>Summary</w:t>
      </w:r>
    </w:p>
    <w:p>
      <w:r>
        <w:t>The new blueprint for civilization is not fantasy.</w:t>
      </w:r>
    </w:p>
    <w:p>
      <w:r>
        <w:t>The new vision for civilization is not a slogan.</w:t>
      </w:r>
    </w:p>
    <w:p>
      <w:r>
        <w:t>The new path to civilization is not empty rhetoric.</w:t>
      </w:r>
    </w:p>
    <w:p>
      <w:r>
        <w:t>Together, they represent:</w:t>
      </w:r>
    </w:p>
    <w:p>
      <w:r>
        <w:t>✅ A civilizational direction worthy of humanity’s effort and protection;</w:t>
      </w:r>
    </w:p>
    <w:p>
      <w:r>
        <w:t>✅ A clear, actionable, and structurally grounded pathway;</w:t>
      </w:r>
    </w:p>
    <w:p>
      <w:r>
        <w:t>✅ A process of rational, human-centered, and cooperative civilizational self-rescue and reinvention.</w:t>
      </w:r>
    </w:p>
    <w:p>
      <w:r>
        <w:t>There is no perfect solution.</w:t>
      </w:r>
    </w:p>
    <w:p>
      <w:r>
        <w:t>But with a clear goal, systematic design, and sustained collective action,</w:t>
      </w:r>
    </w:p>
    <w:p>
      <w:r>
        <w:t>this remains humanity’s only realistic path out of crisis — and toward a truly new civilization.</w:t>
      </w:r>
    </w:p>
    <w:p>
      <w:r>
        <w:t>Conclusion: Humanity at the Final Crossroads</w:t>
      </w:r>
    </w:p>
    <w:p>
      <w:r>
        <w:t>History will not pause for our hesitation.</w:t>
      </w:r>
    </w:p>
    <w:p>
      <w:r>
        <w:t>Civilization will not self-correct for our illusions.</w:t>
      </w:r>
    </w:p>
    <w:p>
      <w:r>
        <w:t>Humanity has arrived at its final crossroads.</w:t>
      </w:r>
    </w:p>
    <w:p>
      <w:r>
        <w:t>At this moment, there are only two roads before us:</w:t>
      </w:r>
    </w:p>
    <w:p>
      <w:r>
        <w:t>✅ Either we allow structural crises to deepen — nationalism, imperial logic, technological extremism, and civilizational decay intertwining to drag humanity into a new era of darkness and self-destruction;</w:t>
      </w:r>
    </w:p>
    <w:p>
      <w:r>
        <w:t>✅ Or we confront the root causes of our predicament, acknowledge the systemic failures within civilization itself, and unite to design, defend, and practice a truly healthy civilizational path grounded in love, freedom, and dignity.</w:t>
      </w:r>
    </w:p>
    <w:p>
      <w:r>
        <w:t>This is not about “who defeats whom.”</w:t>
      </w:r>
    </w:p>
    <w:p>
      <w:r>
        <w:t>It is not a competition of nations, systems, or cultures.</w:t>
      </w:r>
    </w:p>
    <w:p>
      <w:r>
        <w:t>It is a question of whether human civilization will</w:t>
      </w:r>
    </w:p>
    <w:p>
      <w:r>
        <w:t>choose collective self-rescue</w:t>
      </w:r>
    </w:p>
    <w:p>
      <w:r>
        <w:t>or descend into shared collapse.</w:t>
      </w:r>
    </w:p>
    <w:p>
      <w:r>
        <w:t>⸻</w:t>
      </w:r>
    </w:p>
    <w:p>
      <w:r>
        <w:t>The Future Has Already Arrived</w:t>
      </w:r>
    </w:p>
    <w:p>
      <w:r>
        <w:t>You can choose not to look.</w:t>
      </w:r>
    </w:p>
    <w:p>
      <w:r>
        <w:t>You can remain silent, passive, or afraid.</w:t>
      </w:r>
    </w:p>
    <w:p>
      <w:r>
        <w:t>But you cannot change the reality:</w:t>
      </w:r>
    </w:p>
    <w:p>
      <w:r>
        <w:t>Global environmental crisis, social fragmentation, information warfare, cultural erosion, structural inequality —</w:t>
      </w:r>
    </w:p>
    <w:p>
      <w:r>
        <w:t>these are no longer distant possibilities.</w:t>
      </w:r>
    </w:p>
    <w:p>
      <w:r>
        <w:t>They are the daily realities pushing humanity toward an unavoidable civilizational tipping point.</w:t>
      </w:r>
    </w:p>
    <w:p>
      <w:r>
        <w:t>There is no absolute safe zone.</w:t>
      </w:r>
    </w:p>
    <w:p>
      <w:r>
        <w:t>No one will escape unscathed.</w:t>
      </w:r>
    </w:p>
    <w:p>
      <w:r>
        <w:t>⸻</w:t>
      </w:r>
    </w:p>
    <w:p>
      <w:r>
        <w:t>Civilization Demands Real Courage and Systemic Design</w:t>
      </w:r>
    </w:p>
    <w:p>
      <w:r>
        <w:t>Slogans are easy.</w:t>
      </w:r>
    </w:p>
    <w:p>
      <w:r>
        <w:t>Choices are hard.</w:t>
      </w:r>
    </w:p>
    <w:p>
      <w:r>
        <w:t>Tearing down old structures is painful.</w:t>
      </w:r>
    </w:p>
    <w:p>
      <w:r>
        <w:t>Rebuilding a new blueprint is harder still.</w:t>
      </w:r>
    </w:p>
    <w:p>
      <w:r>
        <w:t>But true courage is never found in emotional outbursts.</w:t>
      </w:r>
    </w:p>
    <w:p>
      <w:r>
        <w:t>It lies in confronting complexity, acknowledging flaws, facing risks, designing systems, and advancing step by step.</w:t>
      </w:r>
    </w:p>
    <w:p>
      <w:r>
        <w:t>Civilization will not heal itself.</w:t>
      </w:r>
    </w:p>
    <w:p>
      <w:r>
        <w:t>Freedom, dignity, and love will not survive in structural collapse.</w:t>
      </w:r>
    </w:p>
    <w:p>
      <w:r>
        <w:t>A new civilization will be born through struggle and discomfort.</w:t>
      </w:r>
    </w:p>
    <w:p>
      <w:r>
        <w:t>But it remains humanity’s only direction worth pursuing.</w:t>
      </w:r>
    </w:p>
    <w:p>
      <w:r>
        <w:t>⸻</w:t>
      </w:r>
    </w:p>
    <w:p>
      <w:r>
        <w:t>This Is Your Choice — and Our Responsibility</w:t>
      </w:r>
    </w:p>
    <w:p>
      <w:r>
        <w:t>You can choose apathy.</w:t>
      </w:r>
    </w:p>
    <w:p>
      <w:r>
        <w:t>You can choose fear.</w:t>
      </w:r>
    </w:p>
    <w:p>
      <w:r>
        <w:t>Or you can choose to think, to act.</w:t>
      </w:r>
    </w:p>
    <w:p>
      <w:r>
        <w:t>You may trust no one.</w:t>
      </w:r>
    </w:p>
    <w:p>
      <w:r>
        <w:t>But you must understand:</w:t>
      </w:r>
    </w:p>
    <w:p>
      <w:r>
        <w:t>If humanity refuses to believe in itself,</w:t>
      </w:r>
    </w:p>
    <w:p>
      <w:r>
        <w:t>refuses to believe that civilization can be rebuilt —</w:t>
      </w:r>
    </w:p>
    <w:p>
      <w:r>
        <w:t>healthier, freer, more humane —</w:t>
      </w:r>
    </w:p>
    <w:p>
      <w:r>
        <w:t>then only regression and collapse await us.</w:t>
      </w:r>
    </w:p>
    <w:p>
      <w:r>
        <w:t>This is not a choice forced upon you.</w:t>
      </w:r>
    </w:p>
    <w:p>
      <w:r>
        <w:t>It is the reality of the era we have already entered.</w:t>
      </w:r>
    </w:p>
    <w:p>
      <w:r>
        <w:t>⸻</w:t>
      </w:r>
    </w:p>
    <w:p>
      <w:r>
        <w:t>May you choose clarity.</w:t>
      </w:r>
    </w:p>
    <w:p>
      <w:r>
        <w:t>May you choose love, freedom, and dignity.</w:t>
      </w:r>
    </w:p>
    <w:p>
      <w:r>
        <w:t>And may there still be a future for humanity worth believing in.</w:t>
      </w:r>
    </w:p>
    <w:p>
      <w:r>
        <w:t>[Image: (converted to text manually if needed)]</w:t>
      </w:r>
    </w:p>
    <w:p>
      <w:r>
        <w:t>[Image: (converted to text manually if needed)]</w:t>
      </w:r>
    </w:p>
    <w:p>
      <w:r>
        <w:t>[Image: (converted to text manually if needed)]</w:t>
      </w:r>
    </w:p>
    <w:p>
      <w:r>
        <w:t>[Image: (converted to text manually if needed)]</w:t>
      </w:r>
    </w:p>
    <w:p>
      <w:r>
        <w:t>[Image: (converted to text manually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